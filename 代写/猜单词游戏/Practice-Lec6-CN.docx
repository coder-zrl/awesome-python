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439" w:lineRule="exact"/>
        <w:ind w:left="2208" w:right="2305" w:firstLine="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365F91"/>
          <w:sz w:val="36"/>
        </w:rPr>
        <w:t>Python Practice in lecture 6</w:t>
      </w:r>
    </w:p>
    <w:p>
      <w:pPr>
        <w:pStyle w:val="5"/>
      </w:pPr>
      <w:r>
        <w:t>Words Game</w:t>
      </w:r>
    </w:p>
    <w:p>
      <w:pPr>
        <w:pStyle w:val="4"/>
        <w:spacing w:before="7"/>
        <w:rPr>
          <w:rFonts w:ascii="Calibri"/>
          <w:b/>
          <w:sz w:val="38"/>
        </w:r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  <w:color w:val="C00000"/>
        </w:rPr>
        <w:t>概述（</w:t>
      </w:r>
      <w:r>
        <w:rPr>
          <w:color w:val="C00000"/>
        </w:rPr>
        <w:t>Introduction</w:t>
      </w:r>
      <w:r>
        <w:rPr>
          <w:rFonts w:hint="eastAsia" w:ascii="宋体" w:eastAsia="宋体"/>
          <w:color w:val="C00000"/>
        </w:rPr>
        <w:t>）</w:t>
      </w:r>
    </w:p>
    <w:p>
      <w:pPr>
        <w:pStyle w:val="4"/>
        <w:spacing w:before="80" w:line="302" w:lineRule="auto"/>
        <w:ind w:left="119" w:right="213" w:firstLine="420"/>
        <w:jc w:val="both"/>
      </w:pPr>
      <w:r>
        <w:rPr>
          <w:spacing w:val="-2"/>
        </w:rPr>
        <w:t xml:space="preserve">在本练习中，您将实现一个单词游戏 </w:t>
      </w:r>
      <w:r>
        <w:rPr>
          <w:rFonts w:ascii="Calibri" w:eastAsia="Calibri"/>
        </w:rPr>
        <w:t>hand</w:t>
      </w:r>
      <w:r>
        <w:rPr>
          <w:spacing w:val="-3"/>
        </w:rPr>
        <w:t>！不要被这个作业文档的长度吓倒。请多阅</w:t>
      </w:r>
      <w:r>
        <w:rPr>
          <w:spacing w:val="-10"/>
        </w:rPr>
        <w:t>读并理解。这里简单地描述单词游戏：这个游戏很像拼字游戏。字母交给玩家，然后玩家用</w:t>
      </w:r>
      <w:r>
        <w:rPr>
          <w:spacing w:val="-12"/>
        </w:rPr>
        <w:t>字母构造一个或多个单词。每个有效单词都根据单词的长度和该单词中的字母数量获得分数</w:t>
      </w:r>
      <w:r>
        <w:rPr>
          <w:rFonts w:ascii="Calibri" w:eastAsia="Calibri"/>
        </w:rPr>
        <w:t>(points</w:t>
      </w:r>
      <w:r>
        <w:rPr>
          <w:rFonts w:ascii="Calibri" w:eastAsia="Calibri"/>
          <w:spacing w:val="7"/>
        </w:rPr>
        <w:t xml:space="preserve"> </w:t>
      </w:r>
      <w:r>
        <w:t>点数</w:t>
      </w:r>
      <w:r>
        <w:rPr>
          <w:rFonts w:ascii="Calibri" w:eastAsia="Calibri"/>
        </w:rPr>
        <w:t>)</w:t>
      </w:r>
      <w:r>
        <w:rPr>
          <w:spacing w:val="-3"/>
        </w:rPr>
        <w:t>。先不要一开始就编码；请先理解问题、设计出解决方法，再进行编码！</w:t>
      </w:r>
    </w:p>
    <w:p>
      <w:pPr>
        <w:pStyle w:val="4"/>
        <w:spacing w:before="7"/>
        <w:rPr>
          <w:sz w:val="25"/>
        </w:r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  <w:color w:val="C00000"/>
        </w:rPr>
        <w:t>规则（</w:t>
      </w:r>
      <w:r>
        <w:rPr>
          <w:color w:val="C00000"/>
        </w:rPr>
        <w:t>Dealing</w:t>
      </w:r>
      <w:r>
        <w:rPr>
          <w:rFonts w:hint="eastAsia" w:ascii="宋体" w:eastAsia="宋体"/>
          <w:color w:val="C00000"/>
        </w:rPr>
        <w:t>）</w:t>
      </w:r>
    </w:p>
    <w:p>
      <w:pPr>
        <w:pStyle w:val="9"/>
        <w:numPr>
          <w:ilvl w:val="0"/>
          <w:numId w:val="1"/>
        </w:numPr>
        <w:tabs>
          <w:tab w:val="left" w:pos="649"/>
        </w:tabs>
        <w:spacing w:before="80" w:after="0" w:line="240" w:lineRule="auto"/>
        <w:ind w:left="649" w:right="0" w:hanging="529"/>
        <w:jc w:val="left"/>
        <w:rPr>
          <w:sz w:val="21"/>
        </w:rPr>
      </w:pPr>
      <w:r>
        <w:rPr>
          <w:spacing w:val="-8"/>
          <w:sz w:val="21"/>
        </w:rPr>
        <w:t>玩家随机抽取的字母表</w:t>
      </w:r>
      <w:r>
        <w:rPr>
          <w:spacing w:val="-3"/>
          <w:sz w:val="21"/>
        </w:rPr>
        <w:t>（</w:t>
      </w:r>
      <w:r>
        <w:rPr>
          <w:spacing w:val="-16"/>
          <w:sz w:val="21"/>
        </w:rPr>
        <w:t xml:space="preserve">长度 </w:t>
      </w:r>
      <w:r>
        <w:rPr>
          <w:rFonts w:ascii="Calibri" w:eastAsia="Calibri"/>
          <w:spacing w:val="-6"/>
          <w:sz w:val="21"/>
        </w:rPr>
        <w:t>HAND_SIZE</w:t>
      </w:r>
      <w:r>
        <w:rPr>
          <w:spacing w:val="-6"/>
          <w:sz w:val="21"/>
        </w:rPr>
        <w:t>）</w:t>
      </w:r>
      <w:r>
        <w:rPr>
          <w:spacing w:val="-8"/>
          <w:sz w:val="21"/>
        </w:rPr>
        <w:t>中字母，其可能包括特定字母的多个实例。</w:t>
      </w:r>
    </w:p>
    <w:p>
      <w:pPr>
        <w:pStyle w:val="4"/>
        <w:spacing w:before="72"/>
        <w:ind w:left="120"/>
      </w:pPr>
      <w:r>
        <w:rPr>
          <w:rFonts w:ascii="Calibri" w:eastAsia="Calibri"/>
        </w:rPr>
        <w:t xml:space="preserve">HAND_SIZE </w:t>
      </w:r>
      <w:r>
        <w:t xml:space="preserve">是一个常数，是指 </w:t>
      </w:r>
      <w:r>
        <w:rPr>
          <w:rFonts w:ascii="Calibri" w:eastAsia="Calibri"/>
        </w:rPr>
        <w:t xml:space="preserve">hand </w:t>
      </w:r>
      <w:r>
        <w:t>的字母数量。</w:t>
      </w:r>
    </w:p>
    <w:p>
      <w:pPr>
        <w:pStyle w:val="9"/>
        <w:numPr>
          <w:ilvl w:val="0"/>
          <w:numId w:val="1"/>
        </w:numPr>
        <w:tabs>
          <w:tab w:val="left" w:pos="652"/>
        </w:tabs>
        <w:spacing w:before="70" w:after="0" w:line="304" w:lineRule="auto"/>
        <w:ind w:left="120" w:right="217" w:firstLine="0"/>
        <w:jc w:val="left"/>
        <w:rPr>
          <w:sz w:val="21"/>
        </w:rPr>
      </w:pPr>
      <w:r>
        <w:rPr>
          <w:spacing w:val="-6"/>
          <w:sz w:val="21"/>
        </w:rPr>
        <w:t>玩家将其排列成尽可能多的单词，但最多使用每个字母一次，如果字母表</w:t>
      </w:r>
      <w:r>
        <w:rPr>
          <w:sz w:val="21"/>
        </w:rPr>
        <w:t>（</w:t>
      </w:r>
      <w:r>
        <w:rPr>
          <w:rFonts w:ascii="Calibri" w:eastAsia="Calibri"/>
          <w:sz w:val="21"/>
        </w:rPr>
        <w:t>hand</w:t>
      </w:r>
      <w:r>
        <w:rPr>
          <w:rFonts w:ascii="Calibri" w:eastAsia="Calibri"/>
          <w:spacing w:val="40"/>
          <w:sz w:val="21"/>
        </w:rPr>
        <w:t xml:space="preserve"> </w:t>
      </w:r>
      <w:r>
        <w:rPr>
          <w:spacing w:val="-3"/>
          <w:sz w:val="21"/>
        </w:rPr>
        <w:t>中与多个字母，可以重复使用，但只能使用到其重复的数量，请参见下面的例子</w:t>
      </w:r>
      <w:r>
        <w:rPr>
          <w:spacing w:val="-109"/>
          <w:sz w:val="21"/>
        </w:rPr>
        <w:t>）</w:t>
      </w:r>
      <w:r>
        <w:rPr>
          <w:sz w:val="21"/>
        </w:rPr>
        <w:t>。</w:t>
      </w:r>
    </w:p>
    <w:p>
      <w:pPr>
        <w:pStyle w:val="9"/>
        <w:numPr>
          <w:ilvl w:val="0"/>
          <w:numId w:val="1"/>
        </w:numPr>
        <w:tabs>
          <w:tab w:val="left" w:pos="649"/>
        </w:tabs>
        <w:spacing w:before="0" w:after="0" w:line="267" w:lineRule="exact"/>
        <w:ind w:left="649" w:right="0" w:hanging="529"/>
        <w:jc w:val="left"/>
        <w:rPr>
          <w:sz w:val="21"/>
        </w:rPr>
      </w:pPr>
      <w:r>
        <w:rPr>
          <w:spacing w:val="-3"/>
          <w:sz w:val="21"/>
        </w:rPr>
        <w:t>有些字母可能未使用，但所组单词的长度</w:t>
      </w:r>
      <w:r>
        <w:rPr>
          <w:sz w:val="21"/>
        </w:rPr>
        <w:t>（</w:t>
      </w:r>
      <w:r>
        <w:rPr>
          <w:rFonts w:ascii="Calibri" w:eastAsia="Calibri"/>
          <w:sz w:val="21"/>
        </w:rPr>
        <w:t>Size</w:t>
      </w:r>
      <w:r>
        <w:rPr>
          <w:sz w:val="21"/>
        </w:rPr>
        <w:t>）</w:t>
      </w:r>
      <w:r>
        <w:rPr>
          <w:spacing w:val="-3"/>
          <w:sz w:val="21"/>
        </w:rPr>
        <w:t>会影响其最后的得分。</w:t>
      </w:r>
    </w:p>
    <w:p>
      <w:pPr>
        <w:pStyle w:val="4"/>
        <w:spacing w:before="7"/>
        <w:rPr>
          <w:sz w:val="30"/>
        </w:r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  <w:color w:val="C00000"/>
        </w:rPr>
        <w:t>得分（</w:t>
      </w:r>
      <w:r>
        <w:rPr>
          <w:color w:val="C00000"/>
        </w:rPr>
        <w:t>Scoring</w:t>
      </w:r>
      <w:r>
        <w:rPr>
          <w:rFonts w:hint="eastAsia" w:ascii="宋体" w:eastAsia="宋体"/>
          <w:color w:val="C00000"/>
        </w:rPr>
        <w:t>）</w:t>
      </w:r>
    </w:p>
    <w:p>
      <w:pPr>
        <w:pStyle w:val="9"/>
        <w:numPr>
          <w:ilvl w:val="0"/>
          <w:numId w:val="2"/>
        </w:numPr>
        <w:tabs>
          <w:tab w:val="left" w:pos="649"/>
        </w:tabs>
        <w:spacing w:before="83" w:after="0" w:line="240" w:lineRule="auto"/>
        <w:ind w:left="649" w:right="0" w:hanging="529"/>
        <w:jc w:val="left"/>
        <w:rPr>
          <w:sz w:val="21"/>
        </w:rPr>
      </w:pPr>
      <w:r>
        <w:rPr>
          <w:spacing w:val="-3"/>
          <w:sz w:val="21"/>
        </w:rPr>
        <w:t>得分是每个单词形成的分数之和。</w:t>
      </w:r>
    </w:p>
    <w:p>
      <w:pPr>
        <w:pStyle w:val="9"/>
        <w:numPr>
          <w:ilvl w:val="0"/>
          <w:numId w:val="2"/>
        </w:numPr>
        <w:tabs>
          <w:tab w:val="left" w:pos="649"/>
        </w:tabs>
        <w:spacing w:before="69" w:after="0" w:line="304" w:lineRule="auto"/>
        <w:ind w:left="645" w:right="5267" w:hanging="526"/>
        <w:jc w:val="left"/>
        <w:rPr>
          <w:sz w:val="21"/>
        </w:rPr>
      </w:pPr>
      <w:r>
        <w:rPr>
          <w:spacing w:val="-4"/>
          <w:sz w:val="21"/>
        </w:rPr>
        <w:t>单词的分数由两个部分组成： 第一：单词中字母数量的分数</w:t>
      </w:r>
    </w:p>
    <w:p>
      <w:pPr>
        <w:pStyle w:val="4"/>
        <w:spacing w:line="304" w:lineRule="auto"/>
        <w:ind w:left="1277" w:right="961" w:hanging="632"/>
      </w:pPr>
      <w:r>
        <w:t>第二：</w:t>
      </w:r>
      <w:r>
        <w:rPr>
          <w:rFonts w:ascii="Calibri" w:eastAsia="Calibri"/>
        </w:rPr>
        <w:t xml:space="preserve">[7 * word_length - 3 * (n-word_length)] </w:t>
      </w:r>
      <w:r>
        <w:t xml:space="preserve">或者 </w:t>
      </w:r>
      <w:r>
        <w:rPr>
          <w:rFonts w:ascii="Calibri" w:eastAsia="Calibri"/>
        </w:rPr>
        <w:t>1</w:t>
      </w:r>
      <w:r>
        <w:t xml:space="preserve">，取两者较大值，其中： </w:t>
      </w:r>
      <w:r>
        <w:rPr>
          <w:rFonts w:ascii="Calibri" w:eastAsia="Calibri"/>
        </w:rPr>
        <w:t xml:space="preserve">word_length </w:t>
      </w:r>
      <w:r>
        <w:t xml:space="preserve">是单词中使用的字母数， </w:t>
      </w:r>
      <w:r>
        <w:rPr>
          <w:rFonts w:ascii="Calibri" w:eastAsia="Calibri"/>
        </w:rPr>
        <w:t xml:space="preserve">n </w:t>
      </w:r>
      <w:r>
        <w:t>是当前获取的可用字母数</w:t>
      </w:r>
    </w:p>
    <w:p>
      <w:pPr>
        <w:pStyle w:val="9"/>
        <w:numPr>
          <w:ilvl w:val="0"/>
          <w:numId w:val="2"/>
        </w:numPr>
        <w:tabs>
          <w:tab w:val="left" w:pos="652"/>
        </w:tabs>
        <w:spacing w:before="0" w:after="0" w:line="304" w:lineRule="auto"/>
        <w:ind w:left="120" w:right="109" w:firstLine="0"/>
        <w:jc w:val="left"/>
        <w:rPr>
          <w:sz w:val="21"/>
        </w:rPr>
      </w:pPr>
      <w:r>
        <w:rPr>
          <w:spacing w:val="5"/>
          <w:w w:val="100"/>
          <w:sz w:val="21"/>
        </w:rPr>
        <w:t>评分，如</w:t>
      </w:r>
      <w:r>
        <w:rPr>
          <w:rFonts w:ascii="Calibri" w:eastAsia="Calibri"/>
          <w:w w:val="100"/>
          <w:sz w:val="21"/>
        </w:rPr>
        <w:t>A</w:t>
      </w:r>
      <w:r>
        <w:rPr>
          <w:rFonts w:ascii="Calibri" w:eastAsia="Calibri"/>
          <w:spacing w:val="-19"/>
          <w:sz w:val="21"/>
        </w:rPr>
        <w:t xml:space="preserve"> </w:t>
      </w:r>
      <w:r>
        <w:rPr>
          <w:spacing w:val="7"/>
          <w:w w:val="100"/>
          <w:sz w:val="21"/>
        </w:rPr>
        <w:t>分值为</w:t>
      </w:r>
      <w:r>
        <w:rPr>
          <w:rFonts w:ascii="Calibri" w:eastAsia="Calibri"/>
          <w:w w:val="100"/>
          <w:sz w:val="21"/>
        </w:rPr>
        <w:t>1</w:t>
      </w:r>
      <w:r>
        <w:rPr>
          <w:spacing w:val="-108"/>
          <w:w w:val="100"/>
          <w:sz w:val="21"/>
        </w:rPr>
        <w:t>，</w:t>
      </w:r>
      <w:r>
        <w:rPr>
          <w:rFonts w:ascii="Calibri" w:eastAsia="Calibri"/>
          <w:w w:val="100"/>
          <w:sz w:val="21"/>
        </w:rPr>
        <w:t>B</w:t>
      </w:r>
      <w:r>
        <w:rPr>
          <w:rFonts w:ascii="Calibri" w:eastAsia="Calibri"/>
          <w:spacing w:val="-21"/>
          <w:sz w:val="21"/>
        </w:rPr>
        <w:t xml:space="preserve"> </w:t>
      </w:r>
      <w:r>
        <w:rPr>
          <w:spacing w:val="28"/>
          <w:w w:val="100"/>
          <w:sz w:val="21"/>
        </w:rPr>
        <w:t>为</w:t>
      </w:r>
      <w:r>
        <w:rPr>
          <w:rFonts w:ascii="Calibri" w:eastAsia="Calibri"/>
          <w:w w:val="100"/>
          <w:sz w:val="21"/>
        </w:rPr>
        <w:t>3</w:t>
      </w:r>
      <w:r>
        <w:rPr>
          <w:spacing w:val="-108"/>
          <w:w w:val="100"/>
          <w:sz w:val="21"/>
        </w:rPr>
        <w:t>，</w:t>
      </w:r>
      <w:r>
        <w:rPr>
          <w:rFonts w:ascii="Calibri" w:eastAsia="Calibri"/>
          <w:w w:val="100"/>
          <w:sz w:val="21"/>
        </w:rPr>
        <w:t>C</w:t>
      </w:r>
      <w:r>
        <w:rPr>
          <w:rFonts w:ascii="Calibri" w:eastAsia="Calibri"/>
          <w:spacing w:val="-19"/>
          <w:sz w:val="21"/>
        </w:rPr>
        <w:t xml:space="preserve"> </w:t>
      </w:r>
      <w:r>
        <w:rPr>
          <w:spacing w:val="26"/>
          <w:w w:val="100"/>
          <w:sz w:val="21"/>
        </w:rPr>
        <w:t>是</w:t>
      </w:r>
      <w:r>
        <w:rPr>
          <w:rFonts w:ascii="Calibri" w:eastAsia="Calibri"/>
          <w:w w:val="100"/>
          <w:sz w:val="21"/>
        </w:rPr>
        <w:t>3</w:t>
      </w:r>
      <w:r>
        <w:rPr>
          <w:spacing w:val="-106"/>
          <w:w w:val="100"/>
          <w:sz w:val="21"/>
        </w:rPr>
        <w:t>，</w:t>
      </w:r>
      <w:r>
        <w:rPr>
          <w:rFonts w:ascii="Calibri" w:eastAsia="Calibri"/>
          <w:w w:val="100"/>
          <w:sz w:val="21"/>
        </w:rPr>
        <w:t>D</w:t>
      </w:r>
      <w:r>
        <w:rPr>
          <w:rFonts w:ascii="Calibri" w:eastAsia="Calibri"/>
          <w:spacing w:val="-22"/>
          <w:sz w:val="21"/>
        </w:rPr>
        <w:t xml:space="preserve"> </w:t>
      </w:r>
      <w:r>
        <w:rPr>
          <w:spacing w:val="26"/>
          <w:w w:val="100"/>
          <w:sz w:val="21"/>
        </w:rPr>
        <w:t>是</w:t>
      </w:r>
      <w:r>
        <w:rPr>
          <w:rFonts w:ascii="Calibri" w:eastAsia="Calibri"/>
          <w:w w:val="100"/>
          <w:sz w:val="21"/>
        </w:rPr>
        <w:t>2</w:t>
      </w:r>
      <w:r>
        <w:rPr>
          <w:spacing w:val="-106"/>
          <w:w w:val="100"/>
          <w:sz w:val="21"/>
        </w:rPr>
        <w:t>，</w:t>
      </w:r>
      <w:r>
        <w:rPr>
          <w:rFonts w:ascii="Calibri" w:eastAsia="Calibri"/>
          <w:w w:val="100"/>
          <w:sz w:val="21"/>
        </w:rPr>
        <w:t>E</w:t>
      </w:r>
      <w:r>
        <w:rPr>
          <w:rFonts w:ascii="Calibri" w:eastAsia="Calibri"/>
          <w:spacing w:val="-21"/>
          <w:sz w:val="21"/>
        </w:rPr>
        <w:t xml:space="preserve"> </w:t>
      </w:r>
      <w:r>
        <w:rPr>
          <w:spacing w:val="28"/>
          <w:w w:val="100"/>
          <w:sz w:val="21"/>
        </w:rPr>
        <w:t>是</w:t>
      </w:r>
      <w:r>
        <w:rPr>
          <w:rFonts w:ascii="Calibri" w:eastAsia="Calibri"/>
          <w:spacing w:val="-2"/>
          <w:w w:val="100"/>
          <w:sz w:val="21"/>
        </w:rPr>
        <w:t>1</w:t>
      </w:r>
      <w:r>
        <w:rPr>
          <w:spacing w:val="-29"/>
          <w:w w:val="100"/>
          <w:sz w:val="21"/>
        </w:rPr>
        <w:t>，等等。有字典</w:t>
      </w:r>
      <w:r>
        <w:rPr>
          <w:rFonts w:ascii="Calibri" w:eastAsia="Calibri"/>
          <w:sz w:val="21"/>
        </w:rPr>
        <w:t>SCRABBLE_LETTER_VALUES</w:t>
      </w:r>
      <w:r>
        <w:rPr>
          <w:spacing w:val="-3"/>
          <w:sz w:val="21"/>
        </w:rPr>
        <w:t>，将每个小写字母映射到拼字字母值。</w:t>
      </w:r>
    </w:p>
    <w:p>
      <w:pPr>
        <w:pStyle w:val="9"/>
        <w:numPr>
          <w:ilvl w:val="0"/>
          <w:numId w:val="2"/>
        </w:numPr>
        <w:tabs>
          <w:tab w:val="left" w:pos="650"/>
        </w:tabs>
        <w:spacing w:before="0" w:after="0" w:line="265" w:lineRule="exact"/>
        <w:ind w:left="649" w:right="0" w:hanging="530"/>
        <w:jc w:val="left"/>
        <w:rPr>
          <w:sz w:val="21"/>
        </w:rPr>
      </w:pPr>
      <w:r>
        <w:rPr>
          <w:spacing w:val="-3"/>
          <w:sz w:val="21"/>
        </w:rPr>
        <w:t>举例</w:t>
      </w:r>
    </w:p>
    <w:p>
      <w:pPr>
        <w:pStyle w:val="4"/>
        <w:spacing w:before="68" w:line="304" w:lineRule="auto"/>
        <w:ind w:left="120" w:right="214" w:firstLine="420"/>
        <w:jc w:val="both"/>
      </w:pPr>
      <w:r>
        <w:rPr>
          <w:spacing w:val="2"/>
        </w:rPr>
        <w:t xml:space="preserve">如果 </w:t>
      </w:r>
      <w:r>
        <w:rPr>
          <w:rFonts w:ascii="Calibri" w:hAnsi="Calibri" w:eastAsia="Calibri"/>
          <w:spacing w:val="-15"/>
        </w:rPr>
        <w:t>n=6</w:t>
      </w:r>
      <w:r>
        <w:rPr>
          <w:spacing w:val="-4"/>
        </w:rPr>
        <w:t xml:space="preserve">，拼词包括 </w:t>
      </w:r>
      <w:r>
        <w:rPr>
          <w:rFonts w:ascii="Calibri" w:hAnsi="Calibri" w:eastAsia="Calibri"/>
        </w:rPr>
        <w:t>1</w:t>
      </w:r>
      <w:r>
        <w:rPr>
          <w:rFonts w:ascii="Calibri" w:hAnsi="Calibri" w:eastAsia="Calibri"/>
          <w:spacing w:val="10"/>
        </w:rPr>
        <w:t xml:space="preserve"> </w:t>
      </w:r>
      <w:r>
        <w:t>个</w:t>
      </w:r>
      <w:r>
        <w:rPr>
          <w:rFonts w:ascii="Calibri" w:hAnsi="Calibri" w:eastAsia="Calibri"/>
          <w:spacing w:val="-2"/>
        </w:rPr>
        <w:t>'w'</w:t>
      </w:r>
      <w:r>
        <w:rPr>
          <w:spacing w:val="-51"/>
        </w:rPr>
        <w:t>、</w:t>
      </w:r>
      <w:r>
        <w:rPr>
          <w:rFonts w:ascii="Calibri" w:hAnsi="Calibri" w:eastAsia="Calibri"/>
        </w:rPr>
        <w:t>2</w:t>
      </w:r>
      <w:r>
        <w:rPr>
          <w:rFonts w:ascii="Calibri" w:hAnsi="Calibri" w:eastAsia="Calibri"/>
          <w:spacing w:val="7"/>
        </w:rPr>
        <w:t xml:space="preserve"> </w:t>
      </w:r>
      <w:r>
        <w:t>个</w:t>
      </w:r>
      <w:r>
        <w:rPr>
          <w:rFonts w:ascii="Calibri" w:hAnsi="Calibri" w:eastAsia="Calibri"/>
        </w:rPr>
        <w:t>'e'</w:t>
      </w:r>
      <w:r>
        <w:rPr>
          <w:spacing w:val="3"/>
        </w:rPr>
        <w:t xml:space="preserve">和 </w:t>
      </w:r>
      <w:r>
        <w:rPr>
          <w:rFonts w:ascii="Calibri" w:hAnsi="Calibri" w:eastAsia="Calibri"/>
        </w:rPr>
        <w:t>1</w:t>
      </w:r>
      <w:r>
        <w:rPr>
          <w:rFonts w:ascii="Calibri" w:hAnsi="Calibri" w:eastAsia="Calibri"/>
          <w:spacing w:val="16"/>
        </w:rPr>
        <w:t xml:space="preserve"> </w:t>
      </w:r>
      <w:r>
        <w:t>个</w:t>
      </w:r>
      <w:r>
        <w:rPr>
          <w:rFonts w:ascii="Calibri" w:hAnsi="Calibri" w:eastAsia="Calibri"/>
          <w:spacing w:val="-14"/>
        </w:rPr>
        <w:t>"d"</w:t>
      </w:r>
      <w:r>
        <w:rPr>
          <w:spacing w:val="-14"/>
        </w:rPr>
        <w:t>（</w:t>
      </w:r>
      <w:r>
        <w:rPr>
          <w:spacing w:val="-3"/>
        </w:rPr>
        <w:t>以及另外两个字母</w:t>
      </w:r>
      <w:r>
        <w:rPr>
          <w:spacing w:val="-79"/>
        </w:rPr>
        <w:t>）</w:t>
      </w:r>
      <w:r>
        <w:rPr>
          <w:spacing w:val="-18"/>
        </w:rPr>
        <w:t>，则组合成</w:t>
      </w:r>
      <w:r>
        <w:rPr>
          <w:rFonts w:ascii="Calibri" w:hAnsi="Calibri" w:eastAsia="Calibri"/>
        </w:rPr>
        <w:t xml:space="preserve">"weed" </w:t>
      </w:r>
      <w:r>
        <w:rPr>
          <w:spacing w:val="-2"/>
        </w:rPr>
        <w:t xml:space="preserve">一词得到的值为 </w:t>
      </w:r>
      <w:r>
        <w:rPr>
          <w:rFonts w:ascii="Calibri" w:hAnsi="Calibri" w:eastAsia="Calibri"/>
        </w:rPr>
        <w:t>176</w:t>
      </w:r>
      <w:r>
        <w:t>：</w:t>
      </w:r>
      <w:r>
        <w:rPr>
          <w:rFonts w:ascii="Calibri" w:hAnsi="Calibri" w:eastAsia="Calibri"/>
        </w:rPr>
        <w:t>(4+1+1+2</w:t>
      </w:r>
      <w:r>
        <w:t>）</w:t>
      </w:r>
      <w:r>
        <w:rPr>
          <w:rFonts w:ascii="Calibri" w:hAnsi="Calibri" w:eastAsia="Calibri"/>
        </w:rPr>
        <w:t>*(7*4</w:t>
      </w:r>
      <w:r>
        <w:rPr>
          <w:rFonts w:ascii="Calibri" w:hAnsi="Calibri" w:eastAsia="Calibri"/>
          <w:spacing w:val="2"/>
        </w:rPr>
        <w:t xml:space="preserve"> – </w:t>
      </w:r>
      <w:r>
        <w:rPr>
          <w:rFonts w:ascii="Calibri" w:hAnsi="Calibri" w:eastAsia="Calibri"/>
        </w:rPr>
        <w:t>3*(6-4))= 176</w:t>
      </w:r>
      <w:r>
        <w:rPr>
          <w:spacing w:val="-3"/>
        </w:rPr>
        <w:t>。第一项是所用每个字母的值之和</w:t>
      </w:r>
      <w:r>
        <w:rPr>
          <w:rFonts w:ascii="Calibri" w:hAnsi="Calibri" w:eastAsia="Calibri"/>
        </w:rPr>
        <w:t xml:space="preserve">; </w:t>
      </w:r>
      <w:r>
        <w:rPr>
          <w:spacing w:val="-3"/>
        </w:rPr>
        <w:t>第二想是奖励较长单词的特殊计算，并扣减任何遗留下来的字母分值。</w:t>
      </w:r>
    </w:p>
    <w:p>
      <w:pPr>
        <w:pStyle w:val="4"/>
        <w:spacing w:line="304" w:lineRule="auto"/>
        <w:ind w:left="120" w:right="215" w:firstLine="420"/>
        <w:jc w:val="both"/>
        <w:rPr>
          <w:rFonts w:ascii="Calibri" w:eastAsia="Calibri"/>
        </w:rPr>
      </w:pPr>
      <w:r>
        <w:rPr>
          <w:spacing w:val="-2"/>
        </w:rPr>
        <w:t xml:space="preserve">再如：如果 </w:t>
      </w:r>
      <w:r>
        <w:rPr>
          <w:rFonts w:ascii="Calibri" w:eastAsia="Calibri"/>
          <w:spacing w:val="-4"/>
        </w:rPr>
        <w:t>n=7</w:t>
      </w:r>
      <w:r>
        <w:rPr>
          <w:spacing w:val="-3"/>
        </w:rPr>
        <w:t>，组合的</w:t>
      </w:r>
      <w:r>
        <w:rPr>
          <w:rFonts w:ascii="Calibri" w:eastAsia="Calibri"/>
        </w:rPr>
        <w:t>"it"</w:t>
      </w:r>
      <w:r>
        <w:rPr>
          <w:spacing w:val="-3"/>
        </w:rPr>
        <w:t xml:space="preserve">一词，计算第一项得到字母分值 </w:t>
      </w:r>
      <w:r>
        <w:rPr>
          <w:rFonts w:ascii="Calibri" w:eastAsia="Calibri"/>
        </w:rPr>
        <w:t>2</w:t>
      </w:r>
      <w:r>
        <w:rPr>
          <w:spacing w:val="-13"/>
        </w:rPr>
        <w:t xml:space="preserve">。第二项 </w:t>
      </w:r>
      <w:r>
        <w:rPr>
          <w:rFonts w:ascii="Calibri" w:eastAsia="Calibri"/>
          <w:spacing w:val="-5"/>
        </w:rPr>
        <w:t>1</w:t>
      </w:r>
      <w:r>
        <w:t xml:space="preserve">，因为 </w:t>
      </w:r>
      <w:r>
        <w:rPr>
          <w:rFonts w:ascii="Calibri" w:eastAsia="Calibri"/>
        </w:rPr>
        <w:t>7*2</w:t>
      </w:r>
      <w:r>
        <w:rPr>
          <w:rFonts w:ascii="Calibri" w:eastAsia="Calibri"/>
          <w:spacing w:val="1"/>
        </w:rPr>
        <w:t xml:space="preserve"> - 3*</w:t>
      </w:r>
      <w:r>
        <w:rPr>
          <w:spacing w:val="1"/>
        </w:rPr>
        <w:t>（</w:t>
      </w:r>
      <w:r>
        <w:rPr>
          <w:rFonts w:ascii="Calibri" w:eastAsia="Calibri"/>
          <w:spacing w:val="1"/>
        </w:rPr>
        <w:t>7</w:t>
      </w:r>
      <w:r>
        <w:rPr>
          <w:rFonts w:ascii="Calibri" w:eastAsia="Calibri"/>
          <w:spacing w:val="-1"/>
        </w:rPr>
        <w:t xml:space="preserve"> - </w:t>
      </w:r>
      <w:r>
        <w:rPr>
          <w:rFonts w:ascii="Calibri" w:eastAsia="Calibri"/>
        </w:rPr>
        <w:t>2</w:t>
      </w:r>
      <w:r>
        <w:t xml:space="preserve">） </w:t>
      </w:r>
      <w:r>
        <w:rPr>
          <w:rFonts w:ascii="Calibri" w:eastAsia="Calibri"/>
        </w:rPr>
        <w:t>= -1</w:t>
      </w:r>
      <w:r>
        <w:rPr>
          <w:spacing w:val="-1"/>
        </w:rPr>
        <w:t xml:space="preserve">，小于 </w:t>
      </w:r>
      <w:r>
        <w:rPr>
          <w:rFonts w:ascii="Calibri" w:eastAsia="Calibri"/>
        </w:rPr>
        <w:t>1</w:t>
      </w:r>
      <w:r>
        <w:rPr>
          <w:spacing w:val="-12"/>
        </w:rPr>
        <w:t xml:space="preserve">，所以取 </w:t>
      </w:r>
      <w:r>
        <w:rPr>
          <w:rFonts w:ascii="Calibri" w:eastAsia="Calibri"/>
        </w:rPr>
        <w:t>1.</w:t>
      </w:r>
    </w:p>
    <w:p>
      <w:pPr>
        <w:pStyle w:val="4"/>
        <w:spacing w:before="11"/>
        <w:rPr>
          <w:rFonts w:ascii="Calibri"/>
          <w:sz w:val="25"/>
        </w:r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  <w:color w:val="C00000"/>
        </w:rPr>
        <w:t>开始（</w:t>
      </w:r>
      <w:r>
        <w:rPr>
          <w:color w:val="C00000"/>
        </w:rPr>
        <w:t>Getting Started</w:t>
      </w:r>
      <w:r>
        <w:rPr>
          <w:rFonts w:hint="eastAsia" w:ascii="宋体" w:eastAsia="宋体"/>
          <w:color w:val="C00000"/>
        </w:rPr>
        <w:t>）</w:t>
      </w:r>
    </w:p>
    <w:p>
      <w:pPr>
        <w:pStyle w:val="9"/>
        <w:numPr>
          <w:ilvl w:val="1"/>
          <w:numId w:val="2"/>
        </w:numPr>
        <w:tabs>
          <w:tab w:val="left" w:pos="807"/>
        </w:tabs>
        <w:spacing w:before="80" w:after="0" w:line="304" w:lineRule="auto"/>
        <w:ind w:left="119" w:right="110" w:firstLine="420"/>
        <w:jc w:val="left"/>
        <w:rPr>
          <w:sz w:val="21"/>
        </w:rPr>
      </w:pPr>
      <w:r>
        <w:rPr>
          <w:spacing w:val="-3"/>
          <w:sz w:val="21"/>
        </w:rPr>
        <w:t xml:space="preserve">下载并保存 </w:t>
      </w:r>
      <w:r>
        <w:rPr>
          <w:rFonts w:ascii="Calibri" w:eastAsia="Calibri"/>
          <w:sz w:val="21"/>
        </w:rPr>
        <w:t>ps3.zip</w:t>
      </w:r>
      <w:r>
        <w:rPr>
          <w:spacing w:val="-2"/>
          <w:sz w:val="21"/>
        </w:rPr>
        <w:t xml:space="preserve">。这包括 </w:t>
      </w:r>
      <w:r>
        <w:rPr>
          <w:rFonts w:ascii="Calibri" w:eastAsia="Calibri"/>
          <w:sz w:val="21"/>
        </w:rPr>
        <w:t>python</w:t>
      </w:r>
      <w:r>
        <w:rPr>
          <w:rFonts w:ascii="Calibri" w:eastAsia="Calibri"/>
          <w:spacing w:val="13"/>
          <w:sz w:val="21"/>
        </w:rPr>
        <w:t xml:space="preserve"> </w:t>
      </w:r>
      <w:r>
        <w:rPr>
          <w:spacing w:val="-5"/>
          <w:sz w:val="21"/>
        </w:rPr>
        <w:t xml:space="preserve">文件 </w:t>
      </w:r>
      <w:r>
        <w:rPr>
          <w:rFonts w:ascii="Calibri" w:eastAsia="Calibri"/>
          <w:sz w:val="21"/>
        </w:rPr>
        <w:t>ps3.py</w:t>
      </w:r>
      <w:r>
        <w:rPr>
          <w:spacing w:val="-3"/>
          <w:sz w:val="21"/>
        </w:rPr>
        <w:t>，该文件提供了一组初始过程和模</w:t>
      </w:r>
      <w:r>
        <w:rPr>
          <w:sz w:val="21"/>
        </w:rPr>
        <w:t>板。</w:t>
      </w:r>
      <w:r>
        <w:rPr>
          <w:rFonts w:ascii="Calibri" w:eastAsia="Calibri"/>
          <w:sz w:val="21"/>
        </w:rPr>
        <w:t>ps3.zip</w:t>
      </w:r>
      <w:r>
        <w:rPr>
          <w:rFonts w:ascii="Calibri" w:eastAsia="Calibri"/>
          <w:spacing w:val="16"/>
          <w:sz w:val="21"/>
        </w:rPr>
        <w:t xml:space="preserve"> </w:t>
      </w:r>
      <w:r>
        <w:rPr>
          <w:spacing w:val="-5"/>
          <w:sz w:val="21"/>
        </w:rPr>
        <w:t xml:space="preserve">还包括用于测试代码的文件 </w:t>
      </w:r>
      <w:r>
        <w:rPr>
          <w:rFonts w:ascii="Calibri" w:eastAsia="Calibri"/>
          <w:sz w:val="21"/>
        </w:rPr>
        <w:t>test_ps3.py</w:t>
      </w:r>
      <w:r>
        <w:rPr>
          <w:spacing w:val="-6"/>
          <w:sz w:val="21"/>
        </w:rPr>
        <w:t xml:space="preserve">，以及一个合法单词 </w:t>
      </w:r>
      <w:r>
        <w:rPr>
          <w:rFonts w:ascii="Calibri" w:eastAsia="Calibri"/>
          <w:spacing w:val="-3"/>
          <w:sz w:val="21"/>
        </w:rPr>
        <w:t>words.txt</w:t>
      </w:r>
      <w:r>
        <w:rPr>
          <w:rFonts w:ascii="Calibri" w:eastAsia="Calibri"/>
          <w:spacing w:val="19"/>
          <w:sz w:val="21"/>
        </w:rPr>
        <w:t xml:space="preserve"> </w:t>
      </w:r>
      <w:r>
        <w:rPr>
          <w:sz w:val="21"/>
        </w:rPr>
        <w:t>的文件。</w:t>
      </w:r>
      <w:r>
        <w:rPr>
          <w:spacing w:val="-3"/>
          <w:sz w:val="21"/>
        </w:rPr>
        <w:t>除非特别情况，否则请不要更改或删除所下载文件中的任何内容。</w:t>
      </w:r>
    </w:p>
    <w:p>
      <w:pPr>
        <w:pStyle w:val="9"/>
        <w:numPr>
          <w:ilvl w:val="1"/>
          <w:numId w:val="2"/>
        </w:numPr>
        <w:tabs>
          <w:tab w:val="left" w:pos="806"/>
        </w:tabs>
        <w:spacing w:before="0" w:after="0" w:line="302" w:lineRule="auto"/>
        <w:ind w:left="119" w:right="213" w:firstLine="420"/>
        <w:jc w:val="both"/>
        <w:rPr>
          <w:sz w:val="21"/>
        </w:rPr>
      </w:pPr>
      <w:r>
        <w:rPr>
          <w:spacing w:val="10"/>
          <w:sz w:val="21"/>
        </w:rPr>
        <w:t xml:space="preserve">运行 </w:t>
      </w:r>
      <w:r>
        <w:rPr>
          <w:rFonts w:ascii="Calibri" w:eastAsia="Calibri"/>
          <w:sz w:val="21"/>
        </w:rPr>
        <w:t>ps3.py</w:t>
      </w:r>
      <w:r>
        <w:rPr>
          <w:spacing w:val="-3"/>
          <w:sz w:val="21"/>
        </w:rPr>
        <w:t>，请不要对其进行任何修改，以确保一切设置正确。该代码从文件中加</w:t>
      </w:r>
      <w:r>
        <w:rPr>
          <w:spacing w:val="-14"/>
          <w:sz w:val="21"/>
        </w:rPr>
        <w:t xml:space="preserve">载有效单词的列表，然后调用 </w:t>
      </w:r>
      <w:r>
        <w:rPr>
          <w:rFonts w:ascii="Calibri" w:eastAsia="Calibri"/>
          <w:sz w:val="21"/>
        </w:rPr>
        <w:t>play_game</w:t>
      </w:r>
      <w:r>
        <w:rPr>
          <w:rFonts w:ascii="Calibri" w:eastAsia="Calibri"/>
          <w:spacing w:val="15"/>
          <w:sz w:val="21"/>
        </w:rPr>
        <w:t xml:space="preserve"> </w:t>
      </w:r>
      <w:r>
        <w:rPr>
          <w:spacing w:val="-16"/>
          <w:sz w:val="21"/>
        </w:rPr>
        <w:t xml:space="preserve">函数，你需要设计游戏所需的函数。如果一切正常， </w:t>
      </w:r>
      <w:r>
        <w:rPr>
          <w:spacing w:val="-7"/>
          <w:sz w:val="21"/>
        </w:rPr>
        <w:t>在一个小延迟之后，应该看到以下输出显示：</w:t>
      </w:r>
    </w:p>
    <w:p>
      <w:pPr>
        <w:spacing w:before="3"/>
        <w:ind w:left="1080" w:right="0" w:firstLine="0"/>
        <w:jc w:val="left"/>
        <w:rPr>
          <w:sz w:val="20"/>
        </w:rPr>
      </w:pPr>
      <w:r>
        <w:rPr>
          <w:sz w:val="20"/>
        </w:rPr>
        <w:t>Loading word list from file...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20" w:right="1580" w:bottom="280" w:left="1680" w:header="720" w:footer="720" w:gutter="0"/>
        </w:sectPr>
      </w:pPr>
    </w:p>
    <w:p>
      <w:pPr>
        <w:spacing w:before="85"/>
        <w:ind w:left="1994" w:right="0" w:firstLine="0"/>
        <w:jc w:val="left"/>
        <w:rPr>
          <w:sz w:val="20"/>
        </w:rPr>
      </w:pPr>
      <w:r>
        <w:rPr>
          <w:sz w:val="20"/>
        </w:rPr>
        <w:t>83667 words loaded.</w:t>
      </w:r>
    </w:p>
    <w:p>
      <w:pPr>
        <w:pStyle w:val="4"/>
        <w:spacing w:before="56"/>
        <w:ind w:left="1994"/>
        <w:rPr>
          <w:rFonts w:ascii="Courier New"/>
        </w:rPr>
      </w:pPr>
      <w:r>
        <w:rPr>
          <w:rFonts w:ascii="Courier New"/>
        </w:rPr>
        <w:t>play_game not yet implemented.</w:t>
      </w:r>
    </w:p>
    <w:p>
      <w:pPr>
        <w:pStyle w:val="4"/>
        <w:spacing w:before="58"/>
        <w:ind w:left="540"/>
      </w:pPr>
      <w:r>
        <w:rPr>
          <w:spacing w:val="-1"/>
          <w:w w:val="100"/>
        </w:rPr>
        <w:t>如果输出</w:t>
      </w:r>
      <w:r>
        <w:t xml:space="preserve"> </w:t>
      </w:r>
      <w:r>
        <w:rPr>
          <w:rFonts w:ascii="Calibri" w:eastAsia="Calibri"/>
          <w:spacing w:val="-1"/>
          <w:w w:val="100"/>
        </w:rPr>
        <w:t>I</w:t>
      </w:r>
      <w:r>
        <w:rPr>
          <w:rFonts w:ascii="Calibri" w:eastAsia="Calibri"/>
          <w:spacing w:val="-4"/>
          <w:w w:val="100"/>
        </w:rPr>
        <w:t>O</w:t>
      </w:r>
      <w:r>
        <w:rPr>
          <w:rFonts w:ascii="Calibri" w:eastAsia="Calibri"/>
          <w:w w:val="100"/>
        </w:rPr>
        <w:t>E</w:t>
      </w:r>
      <w:r>
        <w:rPr>
          <w:rFonts w:ascii="Calibri" w:eastAsia="Calibri"/>
          <w:spacing w:val="-2"/>
          <w:w w:val="100"/>
        </w:rPr>
        <w:t>rr</w:t>
      </w:r>
      <w:r>
        <w:rPr>
          <w:rFonts w:ascii="Calibri" w:eastAsia="Calibri"/>
          <w:spacing w:val="-33"/>
          <w:w w:val="100"/>
        </w:rPr>
        <w:t>o</w:t>
      </w:r>
      <w:r>
        <w:rPr>
          <w:spacing w:val="-180"/>
          <w:w w:val="100"/>
        </w:rPr>
        <w:t>（</w:t>
      </w:r>
      <w:r>
        <w:rPr>
          <w:rFonts w:ascii="Calibri" w:eastAsia="Calibri"/>
          <w:w w:val="100"/>
        </w:rPr>
        <w:t>r</w:t>
      </w:r>
      <w:r>
        <w:rPr>
          <w:rFonts w:ascii="Calibri" w:eastAsia="Calibri"/>
          <w:spacing w:val="5"/>
        </w:rPr>
        <w:t xml:space="preserve">  </w:t>
      </w:r>
      <w:r>
        <w:rPr>
          <w:spacing w:val="-3"/>
          <w:w w:val="100"/>
        </w:rPr>
        <w:t>导致错误的原因可能是没有相关文件或目录</w:t>
      </w:r>
      <w:r>
        <w:rPr>
          <w:spacing w:val="-106"/>
          <w:w w:val="100"/>
        </w:rPr>
        <w:t>），</w:t>
      </w:r>
      <w:r>
        <w:rPr>
          <w:spacing w:val="-1"/>
          <w:w w:val="100"/>
        </w:rPr>
        <w:t>请确保将</w:t>
      </w:r>
      <w:r>
        <w:rPr>
          <w:spacing w:val="-53"/>
        </w:rPr>
        <w:t xml:space="preserve"> </w:t>
      </w:r>
      <w:r>
        <w:rPr>
          <w:rFonts w:ascii="Calibri" w:eastAsia="Calibri"/>
          <w:spacing w:val="-3"/>
          <w:w w:val="100"/>
        </w:rPr>
        <w:t>w</w:t>
      </w:r>
      <w:r>
        <w:rPr>
          <w:rFonts w:ascii="Calibri" w:eastAsia="Calibri"/>
          <w:spacing w:val="-4"/>
          <w:w w:val="100"/>
        </w:rPr>
        <w:t>o</w:t>
      </w:r>
      <w:r>
        <w:rPr>
          <w:rFonts w:ascii="Calibri" w:eastAsia="Calibri"/>
          <w:spacing w:val="-2"/>
          <w:w w:val="100"/>
        </w:rPr>
        <w:t>r</w:t>
      </w:r>
      <w:r>
        <w:rPr>
          <w:rFonts w:ascii="Calibri" w:eastAsia="Calibri"/>
          <w:spacing w:val="-1"/>
          <w:w w:val="100"/>
        </w:rPr>
        <w:t>ds</w:t>
      </w:r>
      <w:r>
        <w:rPr>
          <w:rFonts w:ascii="Calibri" w:eastAsia="Calibri"/>
          <w:spacing w:val="-6"/>
          <w:w w:val="100"/>
        </w:rPr>
        <w:t>.</w:t>
      </w:r>
      <w:r>
        <w:rPr>
          <w:rFonts w:ascii="Calibri" w:eastAsia="Calibri"/>
          <w:spacing w:val="-2"/>
          <w:w w:val="100"/>
        </w:rPr>
        <w:t>t</w:t>
      </w:r>
      <w:r>
        <w:rPr>
          <w:rFonts w:ascii="Calibri" w:eastAsia="Calibri"/>
          <w:spacing w:val="-1"/>
          <w:w w:val="100"/>
        </w:rPr>
        <w:t>x</w:t>
      </w:r>
      <w:r>
        <w:rPr>
          <w:rFonts w:ascii="Calibri" w:eastAsia="Calibri"/>
          <w:w w:val="100"/>
        </w:rPr>
        <w:t>t</w:t>
      </w:r>
      <w:r>
        <w:rPr>
          <w:rFonts w:ascii="Calibri" w:eastAsia="Calibri"/>
          <w:spacing w:val="4"/>
        </w:rPr>
        <w:t xml:space="preserve">  </w:t>
      </w:r>
      <w:r>
        <w:rPr>
          <w:w w:val="100"/>
        </w:rPr>
        <w:t>保</w:t>
      </w:r>
    </w:p>
    <w:p>
      <w:pPr>
        <w:pStyle w:val="4"/>
        <w:spacing w:before="72"/>
        <w:ind w:left="120"/>
        <w:jc w:val="both"/>
      </w:pPr>
      <w:r>
        <w:t xml:space="preserve">存在与 </w:t>
      </w:r>
      <w:r>
        <w:rPr>
          <w:rFonts w:ascii="Calibri" w:eastAsia="Calibri"/>
        </w:rPr>
        <w:t xml:space="preserve">ps3.py </w:t>
      </w:r>
      <w:r>
        <w:t>相同的目录中！</w:t>
      </w:r>
    </w:p>
    <w:p>
      <w:pPr>
        <w:pStyle w:val="9"/>
        <w:numPr>
          <w:ilvl w:val="1"/>
          <w:numId w:val="2"/>
        </w:numPr>
        <w:tabs>
          <w:tab w:val="left" w:pos="807"/>
        </w:tabs>
        <w:spacing w:before="71" w:after="0" w:line="302" w:lineRule="auto"/>
        <w:ind w:left="120" w:right="212" w:firstLine="419"/>
        <w:jc w:val="both"/>
        <w:rPr>
          <w:sz w:val="21"/>
        </w:rPr>
      </w:pPr>
      <w:r>
        <w:rPr>
          <w:spacing w:val="-9"/>
          <w:sz w:val="21"/>
        </w:rPr>
        <w:t xml:space="preserve">文件 </w:t>
      </w:r>
      <w:r>
        <w:rPr>
          <w:rFonts w:ascii="Calibri" w:eastAsia="Calibri"/>
          <w:sz w:val="21"/>
        </w:rPr>
        <w:t>ps3.py</w:t>
      </w:r>
      <w:r>
        <w:rPr>
          <w:rFonts w:ascii="Calibri" w:eastAsia="Calibri"/>
          <w:spacing w:val="37"/>
          <w:sz w:val="21"/>
        </w:rPr>
        <w:t xml:space="preserve"> </w:t>
      </w:r>
      <w:r>
        <w:rPr>
          <w:spacing w:val="-3"/>
          <w:sz w:val="21"/>
        </w:rPr>
        <w:t>有多个已经完成的函数，供你在编写解决方案时使用。可忽略注释之间</w:t>
      </w:r>
      <w:r>
        <w:rPr>
          <w:spacing w:val="-7"/>
          <w:sz w:val="21"/>
        </w:rPr>
        <w:t>的代码，但建议认真阅读并理解其内容</w:t>
      </w:r>
      <w:r>
        <w:rPr>
          <w:sz w:val="21"/>
        </w:rPr>
        <w:t>（</w:t>
      </w:r>
      <w:r>
        <w:rPr>
          <w:spacing w:val="-6"/>
          <w:sz w:val="21"/>
        </w:rPr>
        <w:t>请回忆本课程的思想：功能</w:t>
      </w:r>
      <w:r>
        <w:rPr>
          <w:spacing w:val="-3"/>
          <w:sz w:val="21"/>
        </w:rPr>
        <w:t>（</w:t>
      </w:r>
      <w:r>
        <w:rPr>
          <w:spacing w:val="-2"/>
          <w:sz w:val="21"/>
        </w:rPr>
        <w:t>函数</w:t>
      </w:r>
      <w:r>
        <w:rPr>
          <w:spacing w:val="-17"/>
          <w:sz w:val="21"/>
        </w:rPr>
        <w:t>）</w:t>
      </w:r>
      <w:r>
        <w:rPr>
          <w:spacing w:val="-5"/>
          <w:sz w:val="21"/>
        </w:rPr>
        <w:t>化、分解和抽</w:t>
      </w:r>
      <w:r>
        <w:rPr>
          <w:spacing w:val="-4"/>
          <w:sz w:val="21"/>
        </w:rPr>
        <w:t>象的概念</w:t>
      </w:r>
      <w:r>
        <w:rPr>
          <w:spacing w:val="-109"/>
          <w:sz w:val="21"/>
        </w:rPr>
        <w:t>）</w:t>
      </w:r>
      <w:r>
        <w:rPr>
          <w:sz w:val="21"/>
        </w:rPr>
        <w:t>。</w:t>
      </w:r>
    </w:p>
    <w:p>
      <w:pPr>
        <w:pStyle w:val="9"/>
        <w:numPr>
          <w:ilvl w:val="1"/>
          <w:numId w:val="2"/>
        </w:numPr>
        <w:tabs>
          <w:tab w:val="left" w:pos="808"/>
        </w:tabs>
        <w:spacing w:before="3" w:after="0" w:line="304" w:lineRule="auto"/>
        <w:ind w:left="120" w:right="212" w:firstLine="419"/>
        <w:jc w:val="both"/>
        <w:rPr>
          <w:sz w:val="21"/>
        </w:rPr>
      </w:pPr>
      <w:r>
        <w:rPr>
          <w:spacing w:val="-15"/>
          <w:w w:val="100"/>
          <w:sz w:val="21"/>
        </w:rPr>
        <w:t>这个练习希望运用“结构化”：编写多个模块化的函数，然后将它们组合在一起以形</w:t>
      </w:r>
      <w:r>
        <w:rPr>
          <w:spacing w:val="-13"/>
          <w:sz w:val="21"/>
        </w:rPr>
        <w:t>成完整的游戏代码。请不要等到整个代码准备好再运行，而是分阶段设计并先测试一个函数</w:t>
      </w:r>
      <w:r>
        <w:rPr>
          <w:spacing w:val="-11"/>
          <w:sz w:val="21"/>
        </w:rPr>
        <w:t>后，再继续编写下一个函数。此方法称为软件的单元测试，它对初学者设计和测试代码很有</w:t>
      </w:r>
      <w:r>
        <w:rPr>
          <w:sz w:val="21"/>
        </w:rPr>
        <w:t>用。</w:t>
      </w:r>
    </w:p>
    <w:p>
      <w:pPr>
        <w:pStyle w:val="9"/>
        <w:numPr>
          <w:ilvl w:val="1"/>
          <w:numId w:val="2"/>
        </w:numPr>
        <w:tabs>
          <w:tab w:val="left" w:pos="808"/>
        </w:tabs>
        <w:spacing w:before="0" w:after="0" w:line="302" w:lineRule="auto"/>
        <w:ind w:left="121" w:right="216" w:firstLine="420"/>
        <w:jc w:val="both"/>
        <w:rPr>
          <w:sz w:val="21"/>
        </w:rPr>
      </w:pPr>
      <w:r>
        <w:rPr>
          <w:spacing w:val="-1"/>
          <w:sz w:val="21"/>
        </w:rPr>
        <w:t>这里有一些提示，将有助于编写必需的函数。当然，最后提交的文件中，可以但也</w:t>
      </w:r>
      <w:r>
        <w:rPr>
          <w:spacing w:val="-2"/>
          <w:sz w:val="21"/>
        </w:rPr>
        <w:t>不必删除它们。</w:t>
      </w:r>
    </w:p>
    <w:p>
      <w:pPr>
        <w:pStyle w:val="4"/>
        <w:spacing w:before="12"/>
        <w:rPr>
          <w:sz w:val="24"/>
        </w:rPr>
      </w:pPr>
    </w:p>
    <w:p>
      <w:pPr>
        <w:pStyle w:val="4"/>
        <w:spacing w:line="304" w:lineRule="auto"/>
        <w:ind w:left="121" w:right="211" w:firstLine="419"/>
      </w:pPr>
      <w:r>
        <w:t xml:space="preserve">在阅读和理解实验要求时，可运行 </w:t>
      </w:r>
      <w:r>
        <w:rPr>
          <w:rFonts w:ascii="Calibri" w:eastAsia="Calibri"/>
        </w:rPr>
        <w:t xml:space="preserve">test_ps3.py </w:t>
      </w:r>
      <w:r>
        <w:t>来检查到目前为止的工作，这里测试函数用来帮助衡量所被测试的函数是否达到设计要求。</w:t>
      </w:r>
    </w:p>
    <w:p>
      <w:pPr>
        <w:pStyle w:val="4"/>
        <w:spacing w:line="304" w:lineRule="auto"/>
        <w:ind w:left="121" w:right="211" w:firstLine="419"/>
        <w:jc w:val="both"/>
      </w:pPr>
      <w:r>
        <w:rPr>
          <w:spacing w:val="-3"/>
        </w:rPr>
        <w:t>如果代码通过单元测试，将显示</w:t>
      </w:r>
      <w:r>
        <w:rPr>
          <w:rFonts w:ascii="Calibri" w:eastAsia="Calibri"/>
          <w:spacing w:val="11"/>
        </w:rPr>
        <w:t xml:space="preserve">" </w:t>
      </w:r>
      <w:r>
        <w:rPr>
          <w:rFonts w:ascii="Calibri" w:eastAsia="Calibri"/>
        </w:rPr>
        <w:t>SUCCESS"</w:t>
      </w:r>
      <w:r>
        <w:rPr>
          <w:spacing w:val="-3"/>
        </w:rPr>
        <w:t xml:space="preserve">，否则，显示 </w:t>
      </w:r>
      <w:r>
        <w:rPr>
          <w:rFonts w:ascii="Calibri" w:eastAsia="Calibri"/>
          <w:spacing w:val="-4"/>
        </w:rPr>
        <w:t>FAILURE</w:t>
      </w:r>
      <w:r>
        <w:rPr>
          <w:spacing w:val="-3"/>
        </w:rPr>
        <w:t>。这些测试并非详尽无遗，可能还需要其他方式测试代码（例如，使用不同的测试值</w:t>
      </w:r>
      <w:r>
        <w:rPr>
          <w:spacing w:val="-108"/>
        </w:rPr>
        <w:t>）</w:t>
      </w:r>
      <w:r>
        <w:rPr>
          <w:spacing w:val="-3"/>
        </w:rPr>
        <w:t>。我们将对你提交的代码进行测试，也不一定是用这里给出的测试函数和数据。</w:t>
      </w:r>
    </w:p>
    <w:p>
      <w:pPr>
        <w:pStyle w:val="4"/>
        <w:spacing w:line="267" w:lineRule="exact"/>
        <w:ind w:left="541"/>
      </w:pPr>
      <w:r>
        <w:t xml:space="preserve">如果使用最初提供的 </w:t>
      </w:r>
      <w:r>
        <w:rPr>
          <w:rFonts w:ascii="Calibri" w:eastAsia="Calibri"/>
        </w:rPr>
        <w:t xml:space="preserve">ps3.py </w:t>
      </w:r>
      <w:r>
        <w:t xml:space="preserve">运行 </w:t>
      </w:r>
      <w:r>
        <w:rPr>
          <w:rFonts w:ascii="Calibri" w:eastAsia="Calibri"/>
        </w:rPr>
        <w:t>test_ps3.py</w:t>
      </w:r>
      <w:r>
        <w:t xml:space="preserve">，所有测试都会是 </w:t>
      </w:r>
      <w:r>
        <w:rPr>
          <w:rFonts w:ascii="Calibri" w:eastAsia="Calibri"/>
        </w:rPr>
        <w:t>FAILURE</w:t>
      </w:r>
      <w:r>
        <w:t>。</w:t>
      </w:r>
    </w:p>
    <w:p>
      <w:pPr>
        <w:pStyle w:val="4"/>
        <w:spacing w:before="2"/>
        <w:rPr>
          <w:sz w:val="30"/>
        </w:rPr>
      </w:pPr>
    </w:p>
    <w:p>
      <w:pPr>
        <w:pStyle w:val="4"/>
        <w:spacing w:before="1"/>
        <w:ind w:left="122"/>
      </w:pPr>
      <w:r>
        <w:t>这些是提供的测试函数如下：</w:t>
      </w:r>
    </w:p>
    <w:p>
      <w:pPr>
        <w:tabs>
          <w:tab w:val="left" w:pos="3458"/>
        </w:tabs>
        <w:spacing w:before="71" w:line="302" w:lineRule="auto"/>
        <w:ind w:left="540" w:right="2541" w:hanging="1"/>
        <w:jc w:val="left"/>
        <w:rPr>
          <w:rFonts w:hint="eastAsia" w:ascii="宋体" w:eastAsia="宋体"/>
          <w:b/>
          <w:sz w:val="20"/>
        </w:rPr>
      </w:pPr>
      <w:bookmarkStart w:id="0" w:name="test_get_word_score    测试get_word_score的"/>
      <w:bookmarkEnd w:id="0"/>
      <w:r>
        <w:rPr>
          <w:b/>
          <w:sz w:val="20"/>
        </w:rPr>
        <w:t>test_get_word_score</w:t>
      </w:r>
      <w:r>
        <w:rPr>
          <w:b/>
          <w:sz w:val="20"/>
        </w:rPr>
        <w:tab/>
      </w:r>
      <w:r>
        <w:rPr>
          <w:rFonts w:hint="eastAsia" w:ascii="宋体" w:eastAsia="宋体"/>
          <w:b/>
          <w:sz w:val="20"/>
        </w:rPr>
        <w:t>测试</w:t>
      </w:r>
      <w:r>
        <w:rPr>
          <w:b/>
          <w:spacing w:val="-4"/>
          <w:sz w:val="20"/>
        </w:rPr>
        <w:t>get_word_score</w:t>
      </w:r>
      <w:r>
        <w:rPr>
          <w:rFonts w:hint="eastAsia" w:ascii="宋体" w:eastAsia="宋体"/>
          <w:b/>
          <w:spacing w:val="-5"/>
          <w:sz w:val="20"/>
        </w:rPr>
        <w:t>的实现</w:t>
      </w:r>
      <w:bookmarkStart w:id="1" w:name="test_update_hand   测试update_hand的实现"/>
      <w:bookmarkEnd w:id="1"/>
      <w:r>
        <w:rPr>
          <w:b/>
          <w:sz w:val="20"/>
        </w:rPr>
        <w:t>test_update_hand</w:t>
      </w:r>
      <w:r>
        <w:rPr>
          <w:b/>
          <w:sz w:val="20"/>
        </w:rPr>
        <w:tab/>
      </w:r>
      <w:r>
        <w:rPr>
          <w:rFonts w:hint="eastAsia" w:ascii="宋体" w:eastAsia="宋体"/>
          <w:b/>
          <w:sz w:val="20"/>
        </w:rPr>
        <w:t>测试</w:t>
      </w:r>
      <w:r>
        <w:rPr>
          <w:b/>
          <w:spacing w:val="-4"/>
          <w:sz w:val="20"/>
        </w:rPr>
        <w:t>update_hand</w:t>
      </w:r>
      <w:r>
        <w:rPr>
          <w:rFonts w:hint="eastAsia" w:ascii="宋体" w:eastAsia="宋体"/>
          <w:b/>
          <w:spacing w:val="-5"/>
          <w:sz w:val="20"/>
        </w:rPr>
        <w:t>的实现</w:t>
      </w:r>
      <w:bookmarkStart w:id="2" w:name="test_is_valid_word  测试is_valid_word的实现"/>
      <w:bookmarkEnd w:id="2"/>
      <w:r>
        <w:rPr>
          <w:b/>
          <w:sz w:val="20"/>
        </w:rPr>
        <w:t>test_is_valid_word</w:t>
      </w:r>
      <w:r>
        <w:rPr>
          <w:b/>
          <w:sz w:val="20"/>
        </w:rPr>
        <w:tab/>
      </w:r>
      <w:r>
        <w:rPr>
          <w:rFonts w:hint="eastAsia" w:ascii="宋体" w:eastAsia="宋体"/>
          <w:b/>
          <w:sz w:val="20"/>
        </w:rPr>
        <w:t>测试</w:t>
      </w:r>
      <w:r>
        <w:rPr>
          <w:b/>
          <w:sz w:val="20"/>
        </w:rPr>
        <w:t>is_valid_word</w:t>
      </w:r>
      <w:r>
        <w:rPr>
          <w:rFonts w:hint="eastAsia" w:ascii="宋体" w:eastAsia="宋体"/>
          <w:b/>
          <w:sz w:val="20"/>
        </w:rPr>
        <w:t>的实现</w:t>
      </w:r>
    </w:p>
    <w:p>
      <w:pPr>
        <w:tabs>
          <w:tab w:val="left" w:pos="3479"/>
        </w:tabs>
        <w:spacing w:before="0" w:line="259" w:lineRule="exact"/>
        <w:ind w:left="540" w:right="0" w:firstLine="0"/>
        <w:jc w:val="left"/>
        <w:rPr>
          <w:rFonts w:hint="eastAsia" w:ascii="宋体" w:eastAsia="宋体"/>
          <w:b/>
          <w:sz w:val="20"/>
        </w:rPr>
      </w:pPr>
      <w:bookmarkStart w:id="3" w:name="test_wildcard    测试为支持通配符（wildcards）所做的修"/>
      <w:bookmarkEnd w:id="3"/>
      <w:r>
        <w:rPr>
          <w:b/>
          <w:sz w:val="20"/>
        </w:rPr>
        <w:t>test_wildcard</w:t>
      </w:r>
      <w:r>
        <w:rPr>
          <w:b/>
          <w:sz w:val="20"/>
        </w:rPr>
        <w:tab/>
      </w:r>
      <w:r>
        <w:rPr>
          <w:rFonts w:hint="eastAsia" w:ascii="宋体" w:eastAsia="宋体"/>
          <w:b/>
          <w:sz w:val="20"/>
        </w:rPr>
        <w:t>测试为支持通配符（</w:t>
      </w:r>
      <w:r>
        <w:rPr>
          <w:b/>
          <w:sz w:val="20"/>
        </w:rPr>
        <w:t>wildcards</w:t>
      </w:r>
      <w:r>
        <w:rPr>
          <w:rFonts w:hint="eastAsia" w:ascii="宋体" w:eastAsia="宋体"/>
          <w:b/>
          <w:sz w:val="20"/>
        </w:rPr>
        <w:t>）所做的修改（稍后有</w:t>
      </w:r>
    </w:p>
    <w:p>
      <w:pPr>
        <w:spacing w:before="66"/>
        <w:ind w:left="2027" w:right="2305" w:firstLine="0"/>
        <w:jc w:val="center"/>
        <w:rPr>
          <w:rFonts w:hint="eastAsia" w:ascii="宋体" w:eastAsia="宋体"/>
          <w:b/>
          <w:sz w:val="20"/>
        </w:rPr>
      </w:pPr>
      <w:bookmarkStart w:id="4" w:name="进一步的介绍）"/>
      <w:bookmarkEnd w:id="4"/>
      <w:r>
        <w:rPr>
          <w:rFonts w:hint="eastAsia" w:ascii="宋体" w:eastAsia="宋体"/>
          <w:b/>
          <w:sz w:val="20"/>
        </w:rPr>
        <w:t>进一步的介绍）</w:t>
      </w:r>
    </w:p>
    <w:p>
      <w:pPr>
        <w:pStyle w:val="4"/>
        <w:spacing w:before="6"/>
        <w:rPr>
          <w:b/>
          <w:sz w:val="27"/>
        </w:rPr>
      </w:pPr>
    </w:p>
    <w:p>
      <w:pPr>
        <w:pStyle w:val="2"/>
        <w:tabs>
          <w:tab w:val="left" w:pos="3081"/>
        </w:tabs>
        <w:rPr>
          <w:rFonts w:hint="eastAsia" w:ascii="宋体" w:eastAsia="宋体"/>
        </w:rPr>
      </w:pPr>
      <w:r>
        <w:rPr>
          <w:rFonts w:hint="eastAsia" w:ascii="宋体" w:eastAsia="宋体"/>
          <w:color w:val="C00000"/>
        </w:rPr>
        <w:t xml:space="preserve">问题 </w:t>
      </w:r>
      <w:r>
        <w:rPr>
          <w:color w:val="C00000"/>
        </w:rPr>
        <w:t>1</w:t>
      </w:r>
      <w:r>
        <w:rPr>
          <w:rFonts w:hint="eastAsia" w:ascii="宋体" w:eastAsia="宋体"/>
          <w:color w:val="C00000"/>
        </w:rPr>
        <w:t>：单词分数</w:t>
      </w:r>
      <w:r>
        <w:rPr>
          <w:rFonts w:hint="eastAsia" w:ascii="宋体" w:eastAsia="宋体"/>
          <w:color w:val="C00000"/>
          <w:spacing w:val="-3"/>
        </w:rPr>
        <w:t>（</w:t>
      </w:r>
      <w:r>
        <w:rPr>
          <w:color w:val="C00000"/>
          <w:spacing w:val="-3"/>
        </w:rPr>
        <w:t>Word</w:t>
      </w:r>
      <w:r>
        <w:rPr>
          <w:color w:val="C00000"/>
          <w:spacing w:val="-3"/>
        </w:rPr>
        <w:tab/>
      </w:r>
      <w:r>
        <w:rPr>
          <w:color w:val="C00000"/>
        </w:rPr>
        <w:t>scores</w:t>
      </w:r>
      <w:r>
        <w:rPr>
          <w:rFonts w:hint="eastAsia" w:ascii="宋体" w:eastAsia="宋体"/>
          <w:color w:val="C00000"/>
        </w:rPr>
        <w:t>）</w:t>
      </w:r>
    </w:p>
    <w:p>
      <w:pPr>
        <w:pStyle w:val="4"/>
        <w:spacing w:before="7"/>
        <w:rPr>
          <w:b/>
          <w:sz w:val="28"/>
        </w:rPr>
      </w:pPr>
    </w:p>
    <w:p>
      <w:pPr>
        <w:spacing w:before="1" w:line="302" w:lineRule="auto"/>
        <w:ind w:left="119" w:right="305" w:firstLine="420"/>
        <w:jc w:val="left"/>
        <w:rPr>
          <w:rFonts w:hint="eastAsia" w:ascii="宋体" w:hAnsi="宋体" w:eastAsia="宋体"/>
          <w:sz w:val="20"/>
        </w:rPr>
      </w:pPr>
      <w:bookmarkStart w:id="5" w:name="首先通过一个函数，计算单个单词的分数。请在ps3.py完成get_word_sc"/>
      <w:bookmarkEnd w:id="5"/>
      <w:r>
        <w:rPr>
          <w:rFonts w:hint="eastAsia" w:ascii="宋体" w:hAnsi="宋体" w:eastAsia="宋体"/>
          <w:b/>
          <w:w w:val="95"/>
          <w:sz w:val="20"/>
        </w:rPr>
        <w:t>首先</w:t>
      </w:r>
      <w:r>
        <w:rPr>
          <w:rFonts w:hint="eastAsia" w:ascii="宋体" w:hAnsi="宋体" w:eastAsia="宋体"/>
          <w:w w:val="95"/>
          <w:sz w:val="20"/>
        </w:rPr>
        <w:t>通过一个函数，计算单个单词的分数。请在</w:t>
      </w:r>
      <w:r>
        <w:rPr>
          <w:w w:val="95"/>
          <w:sz w:val="20"/>
        </w:rPr>
        <w:t>ps3.py</w:t>
      </w:r>
      <w:r>
        <w:rPr>
          <w:rFonts w:hint="eastAsia" w:ascii="宋体" w:hAnsi="宋体" w:eastAsia="宋体"/>
          <w:w w:val="95"/>
          <w:sz w:val="20"/>
        </w:rPr>
        <w:t>完成</w:t>
      </w:r>
      <w:r>
        <w:rPr>
          <w:w w:val="95"/>
          <w:sz w:val="20"/>
        </w:rPr>
        <w:t>get_word_score</w:t>
      </w:r>
      <w:r>
        <w:rPr>
          <w:rFonts w:hint="eastAsia" w:ascii="宋体" w:hAnsi="宋体" w:eastAsia="宋体"/>
          <w:w w:val="95"/>
          <w:sz w:val="20"/>
        </w:rPr>
        <w:t xml:space="preserve">代码。前   </w:t>
      </w:r>
      <w:r>
        <w:rPr>
          <w:rFonts w:hint="eastAsia" w:ascii="宋体" w:hAnsi="宋体" w:eastAsia="宋体"/>
          <w:sz w:val="20"/>
        </w:rPr>
        <w:t>述“得分（</w:t>
      </w:r>
      <w:r>
        <w:rPr>
          <w:sz w:val="20"/>
        </w:rPr>
        <w:t>Scoring</w:t>
      </w:r>
      <w:r>
        <w:rPr>
          <w:rFonts w:hint="eastAsia" w:ascii="宋体" w:hAnsi="宋体" w:eastAsia="宋体"/>
          <w:sz w:val="20"/>
        </w:rPr>
        <w:t>）”中已经给出了评分单词的规则。</w:t>
      </w:r>
    </w:p>
    <w:p>
      <w:pPr>
        <w:spacing w:before="2"/>
        <w:ind w:left="539" w:right="0" w:firstLine="0"/>
        <w:jc w:val="left"/>
        <w:rPr>
          <w:rFonts w:hint="eastAsia" w:ascii="宋体" w:eastAsia="宋体"/>
          <w:sz w:val="20"/>
        </w:rPr>
      </w:pPr>
      <w:bookmarkStart w:id="6" w:name="使用ps3.py顶部定义的SCRABBLE_LETTER_VALUES字典。别以"/>
      <w:bookmarkEnd w:id="6"/>
      <w:r>
        <w:rPr>
          <w:rFonts w:hint="eastAsia" w:ascii="宋体" w:eastAsia="宋体"/>
          <w:sz w:val="20"/>
        </w:rPr>
        <w:t>使用</w:t>
      </w:r>
      <w:r>
        <w:rPr>
          <w:sz w:val="20"/>
        </w:rPr>
        <w:t>ps3.py</w:t>
      </w:r>
      <w:r>
        <w:rPr>
          <w:rFonts w:hint="eastAsia" w:ascii="宋体" w:eastAsia="宋体"/>
          <w:sz w:val="20"/>
        </w:rPr>
        <w:t>顶部定义的</w:t>
      </w:r>
      <w:r>
        <w:rPr>
          <w:sz w:val="20"/>
        </w:rPr>
        <w:t>SCRABBLE_LETTER_VALUES</w:t>
      </w:r>
      <w:r>
        <w:rPr>
          <w:rFonts w:hint="eastAsia" w:ascii="宋体" w:eastAsia="宋体"/>
          <w:sz w:val="20"/>
        </w:rPr>
        <w:t>字典。别以为总是有</w:t>
      </w:r>
      <w:r>
        <w:rPr>
          <w:sz w:val="20"/>
        </w:rPr>
        <w:t>7</w:t>
      </w:r>
      <w:r>
        <w:rPr>
          <w:rFonts w:hint="eastAsia" w:ascii="宋体" w:eastAsia="宋体"/>
          <w:sz w:val="20"/>
        </w:rPr>
        <w:t>个字母！参数</w:t>
      </w:r>
    </w:p>
    <w:p>
      <w:pPr>
        <w:spacing w:before="66"/>
        <w:ind w:left="119" w:right="0" w:firstLine="0"/>
        <w:jc w:val="left"/>
        <w:rPr>
          <w:rFonts w:hint="eastAsia" w:ascii="宋体" w:eastAsia="宋体"/>
          <w:sz w:val="20"/>
        </w:rPr>
      </w:pPr>
      <w:r>
        <w:rPr>
          <w:sz w:val="20"/>
        </w:rPr>
        <w:t xml:space="preserve">n </w:t>
      </w:r>
      <w:r>
        <w:rPr>
          <w:rFonts w:hint="eastAsia" w:ascii="宋体" w:eastAsia="宋体"/>
          <w:sz w:val="20"/>
        </w:rPr>
        <w:t>是输入单词时</w:t>
      </w:r>
      <w:r>
        <w:rPr>
          <w:sz w:val="20"/>
        </w:rPr>
        <w:t>hand</w:t>
      </w:r>
      <w:r>
        <w:rPr>
          <w:rFonts w:hint="eastAsia" w:ascii="宋体" w:eastAsia="宋体"/>
          <w:sz w:val="20"/>
        </w:rPr>
        <w:t>中的字母总数。我们已经知道了</w:t>
      </w:r>
      <w:r>
        <w:rPr>
          <w:sz w:val="20"/>
        </w:rPr>
        <w:t>str.lower</w:t>
      </w:r>
      <w:r>
        <w:rPr>
          <w:rFonts w:hint="eastAsia" w:ascii="宋体" w:eastAsia="宋体"/>
          <w:sz w:val="20"/>
        </w:rPr>
        <w:t>函数的作用，这里可能有用：</w:t>
      </w:r>
    </w:p>
    <w:p>
      <w:pPr>
        <w:spacing w:before="66" w:line="300" w:lineRule="auto"/>
        <w:ind w:left="959" w:right="5750" w:firstLine="0"/>
        <w:jc w:val="left"/>
        <w:rPr>
          <w:sz w:val="20"/>
        </w:rPr>
      </w:pPr>
      <w:bookmarkStart w:id="7" w:name="s = “My string”"/>
      <w:bookmarkEnd w:id="7"/>
      <w:r>
        <w:rPr>
          <w:sz w:val="20"/>
        </w:rPr>
        <w:t>s = “My string”</w:t>
      </w:r>
      <w:bookmarkStart w:id="8" w:name="print(s.lower())"/>
      <w:bookmarkEnd w:id="8"/>
      <w:r>
        <w:rPr>
          <w:sz w:val="20"/>
        </w:rPr>
        <w:t xml:space="preserve"> print(s.lower())</w:t>
      </w:r>
    </w:p>
    <w:p>
      <w:pPr>
        <w:spacing w:before="0"/>
        <w:ind w:left="959" w:right="0" w:firstLine="0"/>
        <w:jc w:val="left"/>
        <w:rPr>
          <w:sz w:val="20"/>
        </w:rPr>
      </w:pPr>
      <w:bookmarkStart w:id="9" w:name="&gt;&gt;&gt; ‘my string’"/>
      <w:bookmarkEnd w:id="9"/>
      <w:r>
        <w:rPr>
          <w:sz w:val="20"/>
        </w:rPr>
        <w:t>&gt;&gt;&gt; ‘my string’</w:t>
      </w:r>
    </w:p>
    <w:p>
      <w:pPr>
        <w:spacing w:before="0" w:line="240" w:lineRule="auto"/>
        <w:rPr>
          <w:sz w:val="30"/>
        </w:rPr>
      </w:pPr>
    </w:p>
    <w:p>
      <w:pPr>
        <w:spacing w:before="0" w:line="302" w:lineRule="auto"/>
        <w:ind w:left="119" w:right="220" w:firstLine="420"/>
        <w:jc w:val="left"/>
        <w:rPr>
          <w:rFonts w:hint="eastAsia" w:ascii="宋体" w:hAnsi="宋体" w:eastAsia="宋体"/>
          <w:sz w:val="20"/>
        </w:rPr>
      </w:pPr>
      <w:bookmarkStart w:id="10" w:name="测试：如果计算单词分数的功能实现正确，运行 test_ps3.py，则test_"/>
      <w:bookmarkEnd w:id="10"/>
      <w:r>
        <w:rPr>
          <w:rFonts w:hint="eastAsia" w:ascii="宋体" w:hAnsi="宋体" w:eastAsia="宋体"/>
          <w:b/>
          <w:sz w:val="20"/>
        </w:rPr>
        <w:t>测试</w:t>
      </w:r>
      <w:r>
        <w:rPr>
          <w:rFonts w:hint="eastAsia" w:ascii="宋体" w:hAnsi="宋体" w:eastAsia="宋体"/>
          <w:spacing w:val="-1"/>
          <w:sz w:val="20"/>
        </w:rPr>
        <w:t xml:space="preserve">：如果计算单词分数的功能实现正确，运行 </w:t>
      </w:r>
      <w:r>
        <w:rPr>
          <w:sz w:val="20"/>
        </w:rPr>
        <w:t>test_ps3.py</w:t>
      </w:r>
      <w:r>
        <w:rPr>
          <w:rFonts w:hint="eastAsia" w:ascii="宋体" w:hAnsi="宋体" w:eastAsia="宋体"/>
          <w:sz w:val="20"/>
        </w:rPr>
        <w:t>，则</w:t>
      </w:r>
      <w:r>
        <w:rPr>
          <w:w w:val="95"/>
          <w:sz w:val="20"/>
        </w:rPr>
        <w:t>test_get_word_score</w:t>
      </w:r>
      <w:r>
        <w:rPr>
          <w:rFonts w:hint="eastAsia" w:ascii="宋体" w:hAnsi="宋体" w:eastAsia="宋体"/>
          <w:w w:val="95"/>
          <w:sz w:val="20"/>
        </w:rPr>
        <w:t>（）</w:t>
      </w:r>
      <w:r>
        <w:rPr>
          <w:rFonts w:hint="eastAsia" w:ascii="宋体" w:hAnsi="宋体" w:eastAsia="宋体"/>
          <w:spacing w:val="-3"/>
          <w:w w:val="95"/>
          <w:sz w:val="20"/>
        </w:rPr>
        <w:t>测试将通过。也应该测试</w:t>
      </w:r>
      <w:r>
        <w:rPr>
          <w:w w:val="95"/>
          <w:sz w:val="20"/>
        </w:rPr>
        <w:t>get_word_score</w:t>
      </w:r>
      <w:r>
        <w:rPr>
          <w:rFonts w:hint="eastAsia" w:ascii="宋体" w:hAnsi="宋体" w:eastAsia="宋体"/>
          <w:spacing w:val="-4"/>
          <w:w w:val="95"/>
          <w:sz w:val="20"/>
        </w:rPr>
        <w:t xml:space="preserve">的函数，再使用一些   </w:t>
      </w:r>
      <w:r>
        <w:rPr>
          <w:rFonts w:hint="eastAsia" w:ascii="宋体" w:hAnsi="宋体" w:eastAsia="宋体"/>
          <w:spacing w:val="-4"/>
          <w:sz w:val="20"/>
        </w:rPr>
        <w:t xml:space="preserve">合理的英语单词进行测试。请注意，通配符测试将由于 </w:t>
      </w:r>
      <w:r>
        <w:rPr>
          <w:sz w:val="20"/>
        </w:rPr>
        <w:t>KeyError</w:t>
      </w:r>
      <w:r>
        <w:rPr>
          <w:spacing w:val="-23"/>
          <w:sz w:val="20"/>
        </w:rPr>
        <w:t xml:space="preserve"> </w:t>
      </w:r>
      <w:r>
        <w:rPr>
          <w:rFonts w:hint="eastAsia" w:ascii="宋体" w:hAnsi="宋体" w:eastAsia="宋体"/>
          <w:sz w:val="20"/>
        </w:rPr>
        <w:t>而崩溃。不过，这没事</w:t>
      </w:r>
      <w:r>
        <w:rPr>
          <w:sz w:val="20"/>
        </w:rPr>
        <w:t xml:space="preserve">-- </w:t>
      </w:r>
      <w:r>
        <w:rPr>
          <w:rFonts w:hint="eastAsia" w:ascii="宋体" w:hAnsi="宋体" w:eastAsia="宋体"/>
          <w:spacing w:val="-1"/>
          <w:sz w:val="20"/>
        </w:rPr>
        <w:t xml:space="preserve">此问题将在“问题 </w:t>
      </w:r>
      <w:r>
        <w:rPr>
          <w:sz w:val="20"/>
        </w:rPr>
        <w:t>4</w:t>
      </w:r>
      <w:r>
        <w:rPr>
          <w:rFonts w:hint="eastAsia" w:ascii="宋体" w:hAnsi="宋体" w:eastAsia="宋体"/>
          <w:sz w:val="20"/>
        </w:rPr>
        <w:t>” 中解决。</w:t>
      </w:r>
    </w:p>
    <w:p>
      <w:pPr>
        <w:spacing w:after="0" w:line="302" w:lineRule="auto"/>
        <w:jc w:val="left"/>
        <w:rPr>
          <w:rFonts w:hint="eastAsia" w:ascii="宋体" w:hAnsi="宋体" w:eastAsia="宋体"/>
          <w:sz w:val="20"/>
        </w:rPr>
        <w:sectPr>
          <w:pgSz w:w="11910" w:h="16840"/>
          <w:pgMar w:top="1340" w:right="1580" w:bottom="280" w:left="1680" w:header="720" w:footer="720" w:gutter="0"/>
        </w:sectPr>
      </w:pPr>
    </w:p>
    <w:p>
      <w:pPr>
        <w:pStyle w:val="2"/>
        <w:spacing w:before="127"/>
        <w:rPr>
          <w:rFonts w:hint="eastAsia" w:ascii="宋体" w:eastAsia="宋体"/>
        </w:rPr>
      </w:pPr>
      <w:r>
        <w:rPr>
          <w:rFonts w:hint="eastAsia" w:ascii="宋体" w:eastAsia="宋体"/>
          <w:color w:val="C00000"/>
        </w:rPr>
        <w:t xml:space="preserve">问题 </w:t>
      </w:r>
      <w:r>
        <w:rPr>
          <w:color w:val="C00000"/>
        </w:rPr>
        <w:t>2</w:t>
      </w:r>
      <w:r>
        <w:rPr>
          <w:rFonts w:hint="eastAsia" w:ascii="宋体" w:eastAsia="宋体"/>
          <w:color w:val="C00000"/>
        </w:rPr>
        <w:t>：组词处理（</w:t>
      </w:r>
      <w:r>
        <w:rPr>
          <w:color w:val="C00000"/>
        </w:rPr>
        <w:t>Dealing with hands</w:t>
      </w:r>
      <w:r>
        <w:rPr>
          <w:rFonts w:hint="eastAsia" w:ascii="宋体" w:eastAsia="宋体"/>
          <w:color w:val="C00000"/>
        </w:rPr>
        <w:t>）</w:t>
      </w:r>
    </w:p>
    <w:p>
      <w:pPr>
        <w:spacing w:before="80"/>
        <w:ind w:left="360" w:right="0" w:firstLine="0"/>
        <w:jc w:val="left"/>
        <w:rPr>
          <w:rFonts w:hint="eastAsia" w:ascii="宋体" w:eastAsia="宋体"/>
          <w:b/>
          <w:sz w:val="20"/>
        </w:rPr>
      </w:pPr>
      <w:bookmarkStart w:id="11" w:name="**在开始编写解决方案之前，请认真阅读问题 2**,尽管如下描述的大多数函数已经"/>
      <w:bookmarkEnd w:id="11"/>
      <w:r>
        <w:rPr>
          <w:b/>
          <w:sz w:val="20"/>
        </w:rPr>
        <w:t>**</w:t>
      </w:r>
      <w:r>
        <w:rPr>
          <w:rFonts w:hint="eastAsia" w:ascii="宋体" w:eastAsia="宋体"/>
          <w:b/>
          <w:sz w:val="20"/>
        </w:rPr>
        <w:t xml:space="preserve">在开始编写解决方案之前，请认真阅读问题 </w:t>
      </w:r>
      <w:r>
        <w:rPr>
          <w:b/>
          <w:sz w:val="20"/>
        </w:rPr>
        <w:t>2**,</w:t>
      </w:r>
      <w:r>
        <w:rPr>
          <w:rFonts w:hint="eastAsia" w:ascii="宋体" w:eastAsia="宋体"/>
          <w:b/>
          <w:sz w:val="20"/>
        </w:rPr>
        <w:t>尽管如下描述的大多数函数已经提供了。</w:t>
      </w:r>
    </w:p>
    <w:p>
      <w:pPr>
        <w:pStyle w:val="4"/>
        <w:spacing w:before="3"/>
        <w:rPr>
          <w:b/>
          <w:sz w:val="30"/>
        </w:rPr>
      </w:pPr>
    </w:p>
    <w:p>
      <w:pPr>
        <w:pStyle w:val="4"/>
        <w:spacing w:before="1"/>
        <w:ind w:left="120"/>
      </w:pPr>
      <w:r>
        <w:rPr>
          <w:b/>
        </w:rPr>
        <w:t>组词</w:t>
      </w:r>
      <w:r>
        <w:t>（</w:t>
      </w:r>
      <w:r>
        <w:rPr>
          <w:rFonts w:ascii="Calibri" w:eastAsia="Calibri"/>
        </w:rPr>
        <w:t>Representing hands</w:t>
      </w:r>
      <w:r>
        <w:t>）</w:t>
      </w:r>
    </w:p>
    <w:p>
      <w:pPr>
        <w:pStyle w:val="4"/>
        <w:spacing w:before="69" w:line="304" w:lineRule="auto"/>
        <w:ind w:left="120" w:right="110" w:firstLine="420"/>
      </w:pPr>
      <w:r>
        <w:rPr>
          <w:spacing w:val="-8"/>
        </w:rPr>
        <w:t>组词</w:t>
      </w:r>
      <w:r>
        <w:t>（</w:t>
      </w:r>
      <w:r>
        <w:rPr>
          <w:rFonts w:ascii="Calibri" w:eastAsia="Calibri"/>
        </w:rPr>
        <w:t xml:space="preserve">The </w:t>
      </w:r>
      <w:r>
        <w:rPr>
          <w:rFonts w:ascii="Calibri" w:eastAsia="Calibri"/>
          <w:spacing w:val="-4"/>
        </w:rPr>
        <w:t>Hand</w:t>
      </w:r>
      <w:r>
        <w:rPr>
          <w:spacing w:val="-4"/>
        </w:rPr>
        <w:t>）</w:t>
      </w:r>
      <w:r>
        <w:rPr>
          <w:spacing w:val="-6"/>
        </w:rPr>
        <w:t>是游戏玩家持有的一组字母，最初是一组随机字母。例如，玩家可以</w:t>
      </w:r>
      <w:r>
        <w:rPr>
          <w:spacing w:val="-5"/>
          <w:w w:val="100"/>
        </w:rPr>
        <w:t>从以下开始：</w:t>
      </w:r>
      <w:r>
        <w:rPr>
          <w:rFonts w:ascii="Calibri" w:eastAsia="Calibri"/>
          <w:spacing w:val="-1"/>
          <w:w w:val="100"/>
        </w:rPr>
        <w:t>a</w:t>
      </w:r>
      <w:r>
        <w:rPr>
          <w:w w:val="100"/>
        </w:rPr>
        <w:t>，</w:t>
      </w:r>
      <w:r>
        <w:rPr>
          <w:rFonts w:ascii="Calibri" w:eastAsia="Calibri"/>
          <w:spacing w:val="-1"/>
          <w:w w:val="100"/>
        </w:rPr>
        <w:t>q</w:t>
      </w:r>
      <w:r>
        <w:rPr>
          <w:w w:val="100"/>
        </w:rPr>
        <w:t>，</w:t>
      </w:r>
      <w:r>
        <w:rPr>
          <w:rFonts w:ascii="Calibri" w:eastAsia="Calibri"/>
          <w:spacing w:val="-1"/>
          <w:w w:val="100"/>
        </w:rPr>
        <w:t>l</w:t>
      </w:r>
      <w:r>
        <w:rPr>
          <w:w w:val="100"/>
        </w:rPr>
        <w:t>，</w:t>
      </w:r>
      <w:r>
        <w:rPr>
          <w:rFonts w:ascii="Calibri" w:eastAsia="Calibri"/>
          <w:spacing w:val="-4"/>
          <w:w w:val="100"/>
        </w:rPr>
        <w:t>m</w:t>
      </w:r>
      <w:r>
        <w:rPr>
          <w:w w:val="100"/>
        </w:rPr>
        <w:t>，</w:t>
      </w:r>
      <w:r>
        <w:rPr>
          <w:rFonts w:ascii="Calibri" w:eastAsia="Calibri"/>
          <w:spacing w:val="-1"/>
          <w:w w:val="100"/>
        </w:rPr>
        <w:t>u</w:t>
      </w:r>
      <w:r>
        <w:rPr>
          <w:w w:val="100"/>
        </w:rPr>
        <w:t>，</w:t>
      </w:r>
      <w:r>
        <w:rPr>
          <w:rFonts w:ascii="Calibri" w:eastAsia="Calibri"/>
          <w:spacing w:val="-1"/>
          <w:w w:val="100"/>
        </w:rPr>
        <w:t>i</w:t>
      </w:r>
      <w:r>
        <w:rPr>
          <w:w w:val="100"/>
        </w:rPr>
        <w:t>，</w:t>
      </w:r>
      <w:r>
        <w:rPr>
          <w:rFonts w:ascii="Calibri" w:eastAsia="Calibri"/>
          <w:spacing w:val="-1"/>
          <w:w w:val="100"/>
        </w:rPr>
        <w:t>l</w:t>
      </w:r>
      <w:r>
        <w:rPr>
          <w:spacing w:val="-1"/>
          <w:w w:val="100"/>
        </w:rPr>
        <w:t>。在程序中，</w:t>
      </w:r>
      <w:r>
        <w:rPr>
          <w:rFonts w:ascii="Calibri" w:eastAsia="Calibri"/>
          <w:spacing w:val="-1"/>
          <w:w w:val="100"/>
        </w:rPr>
        <w:t>ha</w:t>
      </w:r>
      <w:r>
        <w:rPr>
          <w:rFonts w:ascii="Calibri" w:eastAsia="Calibri"/>
          <w:spacing w:val="-4"/>
          <w:w w:val="100"/>
        </w:rPr>
        <w:t>n</w:t>
      </w:r>
      <w:r>
        <w:rPr>
          <w:rFonts w:ascii="Calibri" w:eastAsia="Calibri"/>
          <w:w w:val="100"/>
        </w:rPr>
        <w:t>d</w:t>
      </w:r>
      <w:r>
        <w:rPr>
          <w:rFonts w:ascii="Calibri" w:eastAsia="Calibri"/>
          <w:spacing w:val="5"/>
        </w:rPr>
        <w:t xml:space="preserve">  </w:t>
      </w:r>
      <w:r>
        <w:rPr>
          <w:spacing w:val="-1"/>
          <w:w w:val="100"/>
        </w:rPr>
        <w:t>被表示为</w:t>
      </w:r>
      <w:r>
        <w:rPr>
          <w:w w:val="100"/>
        </w:rPr>
        <w:t>（</w:t>
      </w:r>
      <w:r>
        <w:rPr>
          <w:rFonts w:ascii="Calibri" w:eastAsia="Calibri"/>
          <w:spacing w:val="-1"/>
          <w:w w:val="100"/>
        </w:rPr>
        <w:t>p</w:t>
      </w:r>
      <w:r>
        <w:rPr>
          <w:rFonts w:ascii="Calibri" w:eastAsia="Calibri"/>
          <w:w w:val="100"/>
        </w:rPr>
        <w:t>y</w:t>
      </w:r>
      <w:r>
        <w:rPr>
          <w:rFonts w:ascii="Calibri" w:eastAsia="Calibri"/>
          <w:spacing w:val="-2"/>
          <w:w w:val="100"/>
        </w:rPr>
        <w:t>t</w:t>
      </w:r>
      <w:r>
        <w:rPr>
          <w:rFonts w:ascii="Calibri" w:eastAsia="Calibri"/>
          <w:spacing w:val="-1"/>
          <w:w w:val="100"/>
        </w:rPr>
        <w:t>hon</w:t>
      </w:r>
      <w:r>
        <w:rPr>
          <w:w w:val="100"/>
        </w:rPr>
        <w:t>）</w:t>
      </w:r>
      <w:r>
        <w:rPr>
          <w:spacing w:val="-37"/>
          <w:w w:val="100"/>
        </w:rPr>
        <w:t>字典：</w:t>
      </w:r>
      <w:r>
        <w:rPr>
          <w:w w:val="100"/>
        </w:rPr>
        <w:t>（</w:t>
      </w:r>
      <w:r>
        <w:rPr>
          <w:spacing w:val="-2"/>
          <w:w w:val="100"/>
        </w:rPr>
        <w:t>字典的</w:t>
      </w:r>
      <w:r>
        <w:rPr>
          <w:w w:val="100"/>
        </w:rPr>
        <w:t>）</w:t>
      </w:r>
      <w:r>
        <w:t>键</w:t>
      </w:r>
      <w:r>
        <w:rPr>
          <w:spacing w:val="-3"/>
        </w:rPr>
        <w:t>（</w:t>
      </w:r>
      <w:r>
        <w:rPr>
          <w:rFonts w:ascii="Calibri" w:eastAsia="Calibri"/>
          <w:spacing w:val="-3"/>
        </w:rPr>
        <w:t>keys</w:t>
      </w:r>
      <w:r>
        <w:rPr>
          <w:spacing w:val="-3"/>
        </w:rPr>
        <w:t>）</w:t>
      </w:r>
      <w:r>
        <w:t>是</w:t>
      </w:r>
      <w:r>
        <w:rPr>
          <w:spacing w:val="-3"/>
        </w:rPr>
        <w:t>（</w:t>
      </w:r>
      <w:r>
        <w:rPr>
          <w:spacing w:val="-2"/>
        </w:rPr>
        <w:t>小写</w:t>
      </w:r>
      <w:r>
        <w:t>）</w:t>
      </w:r>
      <w:r>
        <w:rPr>
          <w:spacing w:val="-3"/>
        </w:rPr>
        <w:t>字母，值</w:t>
      </w:r>
      <w:r>
        <w:t>（</w:t>
      </w:r>
      <w:r>
        <w:rPr>
          <w:spacing w:val="-6"/>
        </w:rPr>
        <w:t xml:space="preserve">字典的 </w:t>
      </w:r>
      <w:r>
        <w:rPr>
          <w:rFonts w:ascii="Calibri" w:eastAsia="Calibri"/>
        </w:rPr>
        <w:t>values</w:t>
      </w:r>
      <w:r>
        <w:t>）</w:t>
      </w:r>
      <w:r>
        <w:rPr>
          <w:spacing w:val="-5"/>
        </w:rPr>
        <w:t xml:space="preserve">是该 </w:t>
      </w:r>
      <w:r>
        <w:rPr>
          <w:rFonts w:ascii="Calibri" w:eastAsia="Calibri"/>
        </w:rPr>
        <w:t xml:space="preserve">hand </w:t>
      </w:r>
      <w:r>
        <w:rPr>
          <w:spacing w:val="-3"/>
        </w:rPr>
        <w:t xml:space="preserve">重复特定字母的次数。例如， </w:t>
      </w:r>
      <w:r>
        <w:rPr>
          <w:spacing w:val="-20"/>
        </w:rPr>
        <w:t xml:space="preserve">上述 </w:t>
      </w:r>
      <w:r>
        <w:rPr>
          <w:rFonts w:ascii="Calibri" w:eastAsia="Calibri"/>
        </w:rPr>
        <w:t xml:space="preserve">hand </w:t>
      </w:r>
      <w:r>
        <w:rPr>
          <w:spacing w:val="-3"/>
        </w:rPr>
        <w:t>可以表示为字典：</w:t>
      </w:r>
    </w:p>
    <w:p>
      <w:pPr>
        <w:spacing w:before="0" w:line="226" w:lineRule="exact"/>
        <w:ind w:left="959" w:right="0" w:firstLine="0"/>
        <w:jc w:val="left"/>
        <w:rPr>
          <w:sz w:val="20"/>
        </w:rPr>
      </w:pPr>
      <w:r>
        <w:rPr>
          <w:sz w:val="20"/>
        </w:rPr>
        <w:t>hand = {'a':1, 'q':1, 'l':2, 'm':1, 'u':1, 'i':1}</w:t>
      </w:r>
    </w:p>
    <w:p>
      <w:pPr>
        <w:spacing w:before="10" w:line="240" w:lineRule="auto"/>
        <w:rPr>
          <w:sz w:val="32"/>
        </w:rPr>
      </w:pPr>
    </w:p>
    <w:p>
      <w:pPr>
        <w:pStyle w:val="4"/>
        <w:spacing w:before="1"/>
        <w:ind w:left="540"/>
        <w:jc w:val="both"/>
        <w:rPr>
          <w:rFonts w:hint="default" w:eastAsia="宋体"/>
          <w:b/>
          <w:bCs/>
          <w:color w:val="0000FF"/>
          <w:lang w:val="en-US" w:eastAsia="zh-CN"/>
        </w:rPr>
      </w:pPr>
      <w:r>
        <w:t xml:space="preserve">请注意 </w:t>
      </w:r>
      <w:r>
        <w:rPr>
          <w:rFonts w:ascii="Calibri" w:eastAsia="Calibri"/>
          <w:b/>
          <w:bCs/>
          <w:color w:val="0000FF"/>
        </w:rPr>
        <w:t xml:space="preserve">hand </w:t>
      </w:r>
      <w:r>
        <w:rPr>
          <w:b/>
          <w:bCs/>
          <w:color w:val="0000FF"/>
        </w:rPr>
        <w:t>中的重复的字母</w:t>
      </w:r>
      <w:r>
        <w:rPr>
          <w:rFonts w:ascii="Calibri" w:eastAsia="Calibri"/>
          <w:b/>
          <w:bCs/>
          <w:color w:val="0000FF"/>
        </w:rPr>
        <w:t>"l"</w:t>
      </w:r>
      <w:r>
        <w:rPr>
          <w:b/>
          <w:bCs/>
          <w:color w:val="0000FF"/>
        </w:rPr>
        <w:t>是如何表示的。</w:t>
      </w:r>
      <w:r>
        <w:rPr>
          <w:rFonts w:hint="eastAsia"/>
          <w:b/>
          <w:bCs/>
          <w:color w:val="0000FF"/>
          <w:lang w:val="en-US" w:eastAsia="zh-CN"/>
        </w:rPr>
        <w:t xml:space="preserve">  统计次数</w:t>
      </w:r>
    </w:p>
    <w:p>
      <w:pPr>
        <w:pStyle w:val="4"/>
        <w:spacing w:before="71" w:line="304" w:lineRule="auto"/>
        <w:ind w:left="120" w:right="212" w:firstLine="420"/>
        <w:jc w:val="both"/>
      </w:pPr>
      <w:r>
        <w:rPr>
          <w:spacing w:val="-5"/>
        </w:rPr>
        <w:t>使用字典表示形式，我们已经知道其访问值</w:t>
      </w:r>
      <w:r>
        <w:rPr>
          <w:spacing w:val="-3"/>
        </w:rPr>
        <w:t>（</w:t>
      </w:r>
      <w:r>
        <w:rPr>
          <w:rFonts w:ascii="Calibri" w:eastAsia="Calibri"/>
          <w:spacing w:val="-3"/>
        </w:rPr>
        <w:t>values</w:t>
      </w:r>
      <w:r>
        <w:rPr>
          <w:spacing w:val="-3"/>
        </w:rPr>
        <w:t>）</w:t>
      </w:r>
      <w:r>
        <w:rPr>
          <w:spacing w:val="-9"/>
        </w:rPr>
        <w:t xml:space="preserve">的方法是 </w:t>
      </w:r>
      <w:r>
        <w:rPr>
          <w:rFonts w:ascii="Calibri" w:eastAsia="Calibri"/>
        </w:rPr>
        <w:t>hand['a']</w:t>
      </w:r>
      <w:r>
        <w:rPr>
          <w:spacing w:val="-2"/>
        </w:rPr>
        <w:t>，其中</w:t>
      </w:r>
      <w:r>
        <w:rPr>
          <w:rFonts w:ascii="Calibri" w:eastAsia="Calibri"/>
        </w:rPr>
        <w:t>"a"</w:t>
      </w:r>
      <w:r>
        <w:t>是想</w:t>
      </w:r>
      <w:r>
        <w:rPr>
          <w:spacing w:val="-3"/>
        </w:rPr>
        <w:t>要找到的键。但是，仅当该键是在字典中时才有效，否则会出错。</w:t>
      </w:r>
    </w:p>
    <w:p>
      <w:pPr>
        <w:pStyle w:val="4"/>
        <w:spacing w:line="304" w:lineRule="auto"/>
        <w:ind w:left="120" w:right="214" w:firstLine="420"/>
        <w:jc w:val="both"/>
      </w:pPr>
      <w:r>
        <w:t>为了避免这种情况，</w:t>
      </w:r>
      <w:r>
        <w:rPr>
          <w:b/>
          <w:bCs/>
          <w:color w:val="0000FF"/>
        </w:rPr>
        <w:t xml:space="preserve">可以改为使用函数调用 </w:t>
      </w:r>
      <w:r>
        <w:rPr>
          <w:rFonts w:ascii="Calibri" w:eastAsia="Calibri"/>
          <w:b/>
          <w:bCs/>
          <w:color w:val="0000FF"/>
        </w:rPr>
        <w:t>hand.get('a',0)</w:t>
      </w:r>
      <w:r>
        <w:rPr>
          <w:b/>
          <w:bCs/>
          <w:color w:val="0000FF"/>
        </w:rPr>
        <w:t>。如果不确定键是否在字典中，则这是</w:t>
      </w:r>
      <w:r>
        <w:rPr>
          <w:rFonts w:ascii="Calibri" w:eastAsia="Calibri"/>
          <w:b/>
          <w:bCs/>
          <w:color w:val="0000FF"/>
        </w:rPr>
        <w:t>"</w:t>
      </w:r>
      <w:r>
        <w:rPr>
          <w:b/>
          <w:bCs/>
          <w:color w:val="0000FF"/>
        </w:rPr>
        <w:t>安全</w:t>
      </w:r>
      <w:r>
        <w:rPr>
          <w:rFonts w:ascii="Calibri" w:eastAsia="Calibri"/>
          <w:b/>
          <w:bCs/>
          <w:color w:val="0000FF"/>
        </w:rPr>
        <w:t>"</w:t>
      </w:r>
      <w:r>
        <w:rPr>
          <w:b/>
          <w:bCs/>
          <w:color w:val="0000FF"/>
        </w:rPr>
        <w:t>的访问方法。</w:t>
      </w:r>
      <w:r>
        <w:rPr>
          <w:rFonts w:ascii="Calibri" w:eastAsia="Calibri"/>
        </w:rPr>
        <w:t>d.get</w:t>
      </w:r>
      <w:r>
        <w:t xml:space="preserve">（键，默认）返回键的值（如果键位于字典 </w:t>
      </w:r>
      <w:r>
        <w:rPr>
          <w:rFonts w:ascii="Calibri" w:eastAsia="Calibri"/>
        </w:rPr>
        <w:t xml:space="preserve">d </w:t>
      </w:r>
      <w:r>
        <w:t>中。如果键不在字典里，它返回</w:t>
      </w:r>
      <w:r>
        <w:rPr>
          <w:rFonts w:ascii="Calibri" w:eastAsia="Calibri"/>
        </w:rPr>
        <w:t>"None"</w:t>
      </w:r>
      <w:r>
        <w:t>，</w:t>
      </w:r>
      <w:r>
        <w:rPr>
          <w:rFonts w:ascii="Calibri" w:eastAsia="Calibri"/>
        </w:rPr>
        <w:t xml:space="preserve">get </w:t>
      </w:r>
      <w:r>
        <w:t xml:space="preserve">方法不会引发 </w:t>
      </w:r>
      <w:r>
        <w:rPr>
          <w:rFonts w:ascii="Calibri" w:eastAsia="Calibri"/>
        </w:rPr>
        <w:t>KeyError</w:t>
      </w:r>
      <w:r>
        <w:t>。</w:t>
      </w:r>
    </w:p>
    <w:p>
      <w:pPr>
        <w:pStyle w:val="4"/>
        <w:spacing w:before="7"/>
        <w:rPr>
          <w:sz w:val="24"/>
        </w:rPr>
      </w:pPr>
    </w:p>
    <w:p>
      <w:pPr>
        <w:pStyle w:val="3"/>
        <w:rPr>
          <w:b/>
          <w:bCs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  <w:t>将字词转换为字典表示形式</w:t>
      </w:r>
    </w:p>
    <w:p>
      <w:pPr>
        <w:pStyle w:val="4"/>
        <w:spacing w:before="72" w:line="304" w:lineRule="auto"/>
        <w:ind w:left="119" w:right="213" w:firstLine="420"/>
        <w:jc w:val="both"/>
        <w:rPr>
          <w:b/>
          <w:bCs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pacing w:val="-6"/>
          <w:highlight w:val="none"/>
          <w14:textFill>
            <w14:solidFill>
              <w14:schemeClr w14:val="accent1"/>
            </w14:solidFill>
          </w14:textFill>
        </w:rPr>
        <w:t xml:space="preserve">已被定义的一个有用函数 </w:t>
      </w:r>
      <w:r>
        <w:rPr>
          <w:rFonts w:ascii="Calibri" w:eastAsia="Calibri"/>
          <w:b/>
          <w:bCs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  <w:t>get_frequency_dict</w:t>
      </w:r>
      <w:r>
        <w:rPr>
          <w:b/>
          <w:bCs/>
          <w:color w:val="4F81BD" w:themeColor="accent1"/>
          <w:spacing w:val="-10"/>
          <w:highlight w:val="none"/>
          <w14:textFill>
            <w14:solidFill>
              <w14:schemeClr w14:val="accent1"/>
            </w14:solidFill>
          </w14:textFill>
        </w:rPr>
        <w:t xml:space="preserve">，位于 </w:t>
      </w:r>
      <w:r>
        <w:rPr>
          <w:rFonts w:ascii="Calibri" w:eastAsia="Calibri"/>
          <w:b/>
          <w:bCs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  <w:t xml:space="preserve">ps3.py </w:t>
      </w:r>
      <w:r>
        <w:rPr>
          <w:b/>
          <w:bCs/>
          <w:color w:val="4F81BD" w:themeColor="accent1"/>
          <w:spacing w:val="-3"/>
          <w:highlight w:val="none"/>
          <w14:textFill>
            <w14:solidFill>
              <w14:schemeClr w14:val="accent1"/>
            </w14:solidFill>
          </w14:textFill>
        </w:rPr>
        <w:t>顶部。当给定一串字母作为</w:t>
      </w:r>
      <w:r>
        <w:rPr>
          <w:b/>
          <w:bCs/>
          <w:color w:val="4F81BD" w:themeColor="accent1"/>
          <w:spacing w:val="-10"/>
          <w:highlight w:val="none"/>
          <w14:textFill>
            <w14:solidFill>
              <w14:schemeClr w14:val="accent1"/>
            </w14:solidFill>
          </w14:textFill>
        </w:rPr>
        <w:t>输入时，它返回一个字典，其中键是字母，并且值是该字母在输入字符串中表示的次数。例如：</w:t>
      </w:r>
    </w:p>
    <w:p>
      <w:pPr>
        <w:pStyle w:val="4"/>
        <w:spacing w:line="235" w:lineRule="exact"/>
        <w:ind w:left="959"/>
        <w:rPr>
          <w:rFonts w:ascii="Courier New"/>
          <w:b/>
          <w:bCs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</w:pPr>
      <w:r>
        <w:rPr>
          <w:rFonts w:ascii="Courier New"/>
          <w:b/>
          <w:bCs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  <w:t>&gt;&gt;&gt; get_frequency_dict("hello")</w:t>
      </w:r>
    </w:p>
    <w:p>
      <w:pPr>
        <w:pStyle w:val="4"/>
        <w:spacing w:before="59"/>
        <w:ind w:left="959"/>
        <w:rPr>
          <w:rFonts w:ascii="Courier New"/>
          <w:b/>
          <w:bCs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</w:pPr>
      <w:r>
        <w:rPr>
          <w:rFonts w:ascii="Courier New"/>
          <w:b/>
          <w:bCs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  <w:t>{'h': 1, 'e': 1, 'l': 2, 'o': 1}</w:t>
      </w:r>
    </w:p>
    <w:p>
      <w:pPr>
        <w:pStyle w:val="4"/>
        <w:spacing w:before="58"/>
        <w:ind w:left="119"/>
        <w:rPr>
          <w:b/>
          <w:bCs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  <w:t xml:space="preserve">如此，就是字典 </w:t>
      </w:r>
      <w:r>
        <w:rPr>
          <w:rFonts w:ascii="Calibri" w:eastAsia="Calibri"/>
          <w:b/>
          <w:bCs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  <w:t xml:space="preserve">hand </w:t>
      </w:r>
      <w:r>
        <w:rPr>
          <w:b/>
          <w:bCs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  <w:t>的形式。</w:t>
      </w:r>
    </w:p>
    <w:p>
      <w:pPr>
        <w:pStyle w:val="4"/>
        <w:spacing w:before="6"/>
        <w:rPr>
          <w:sz w:val="30"/>
        </w:rPr>
      </w:pPr>
    </w:p>
    <w:p>
      <w:pPr>
        <w:spacing w:before="1"/>
        <w:ind w:left="120" w:right="0" w:firstLine="0"/>
        <w:jc w:val="left"/>
        <w:rPr>
          <w:rFonts w:hint="eastAsia" w:ascii="宋体" w:eastAsia="宋体"/>
          <w:b/>
          <w:bCs w:val="0"/>
          <w:color w:val="4F81BD" w:themeColor="accent1"/>
          <w:sz w:val="22"/>
          <w14:textFill>
            <w14:solidFill>
              <w14:schemeClr w14:val="accent1"/>
            </w14:solidFill>
          </w14:textFill>
        </w:rPr>
      </w:pPr>
      <w:r>
        <w:rPr>
          <w:rFonts w:hint="eastAsia" w:ascii="宋体" w:eastAsia="宋体"/>
          <w:b/>
          <w:bCs w:val="0"/>
          <w:color w:val="4F81BD" w:themeColor="accent1"/>
          <w:sz w:val="22"/>
          <w14:textFill>
            <w14:solidFill>
              <w14:schemeClr w14:val="accent1"/>
            </w14:solidFill>
          </w14:textFill>
        </w:rPr>
        <w:t>显示一个 hand</w:t>
      </w:r>
    </w:p>
    <w:p>
      <w:pPr>
        <w:pStyle w:val="4"/>
        <w:spacing w:before="76" w:line="304" w:lineRule="auto"/>
        <w:ind w:left="120" w:right="217" w:firstLine="419"/>
        <w:jc w:val="both"/>
        <w:rPr>
          <w:b/>
          <w:bCs w:val="0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b/>
          <w:bCs w:val="0"/>
          <w:color w:val="4F81BD" w:themeColor="accent1"/>
          <w:spacing w:val="-7"/>
          <w14:textFill>
            <w14:solidFill>
              <w14:schemeClr w14:val="accent1"/>
            </w14:solidFill>
          </w14:textFill>
        </w:rPr>
        <w:t xml:space="preserve">给定一个表示为字典的 </w:t>
      </w:r>
      <w:r>
        <w:rPr>
          <w:rFonts w:ascii="Calibri" w:eastAsia="Calibri"/>
          <w:b/>
          <w:bCs w:val="0"/>
          <w:color w:val="4F81BD" w:themeColor="accent1"/>
          <w:spacing w:val="-9"/>
          <w14:textFill>
            <w14:solidFill>
              <w14:schemeClr w14:val="accent1"/>
            </w14:solidFill>
          </w14:textFill>
        </w:rPr>
        <w:t>hand</w:t>
      </w:r>
      <w:r>
        <w:rPr>
          <w:b/>
          <w:bCs w:val="0"/>
          <w:color w:val="4F81BD" w:themeColor="accent1"/>
          <w:spacing w:val="-7"/>
          <w14:textFill>
            <w14:solidFill>
              <w14:schemeClr w14:val="accent1"/>
            </w14:solidFill>
          </w14:textFill>
        </w:rPr>
        <w:t>，希望能够以用户友好的方式显示它。</w:t>
      </w:r>
      <w:r>
        <w:rPr>
          <w:rFonts w:ascii="Calibri" w:eastAsia="Calibri"/>
          <w:b/>
          <w:bCs w:val="0"/>
          <w:color w:val="4F81BD" w:themeColor="accent1"/>
          <w14:textFill>
            <w14:solidFill>
              <w14:schemeClr w14:val="accent1"/>
            </w14:solidFill>
          </w14:textFill>
        </w:rPr>
        <w:t xml:space="preserve">display_hand </w:t>
      </w:r>
      <w:r>
        <w:rPr>
          <w:b/>
          <w:bCs w:val="0"/>
          <w:color w:val="4F81BD" w:themeColor="accent1"/>
          <w:spacing w:val="-3"/>
          <w14:textFill>
            <w14:solidFill>
              <w14:schemeClr w14:val="accent1"/>
            </w14:solidFill>
          </w14:textFill>
        </w:rPr>
        <w:t>函数提供了这方面的实现。请仔细阅读此函数，了解它的作用及其工作原理。</w:t>
      </w:r>
    </w:p>
    <w:p>
      <w:pPr>
        <w:pStyle w:val="4"/>
        <w:spacing w:before="9"/>
        <w:rPr>
          <w:sz w:val="24"/>
        </w:rPr>
      </w:pPr>
    </w:p>
    <w:p>
      <w:pPr>
        <w:pStyle w:val="3"/>
        <w:spacing w:before="1"/>
      </w:pPr>
      <w:r>
        <w:t xml:space="preserve">产生一个随机 </w:t>
      </w:r>
      <w:r>
        <w:rPr>
          <w:rFonts w:ascii="Calibri" w:eastAsia="Calibri"/>
        </w:rPr>
        <w:t>hand</w:t>
      </w:r>
      <w:r>
        <w:t>（</w:t>
      </w:r>
      <w:r>
        <w:rPr>
          <w:rFonts w:ascii="Calibri" w:eastAsia="Calibri"/>
        </w:rPr>
        <w:t>Generating a random hand</w:t>
      </w:r>
      <w:r>
        <w:t>）</w:t>
      </w:r>
    </w:p>
    <w:p>
      <w:pPr>
        <w:pStyle w:val="4"/>
        <w:spacing w:before="71" w:line="304" w:lineRule="auto"/>
        <w:ind w:left="119" w:right="213" w:firstLine="420"/>
        <w:jc w:val="both"/>
      </w:pPr>
      <w:r>
        <w:rPr>
          <w:rFonts w:ascii="Calibri" w:eastAsia="Calibri"/>
        </w:rPr>
        <w:t>hand</w:t>
      </w:r>
      <w:r>
        <w:rPr>
          <w:rFonts w:ascii="Calibri" w:eastAsia="Calibri"/>
          <w:spacing w:val="18"/>
        </w:rPr>
        <w:t xml:space="preserve"> </w:t>
      </w:r>
      <w:r>
        <w:rPr>
          <w:spacing w:val="-6"/>
        </w:rPr>
        <w:t xml:space="preserve">是随机选择的一组字母，通过 </w:t>
      </w:r>
      <w:r>
        <w:rPr>
          <w:rFonts w:ascii="Calibri" w:eastAsia="Calibri"/>
        </w:rPr>
        <w:t>deal_hand</w:t>
      </w:r>
      <w:r>
        <w:rPr>
          <w:rFonts w:ascii="Calibri" w:eastAsia="Calibri"/>
          <w:spacing w:val="17"/>
        </w:rPr>
        <w:t xml:space="preserve"> </w:t>
      </w:r>
      <w:r>
        <w:rPr>
          <w:spacing w:val="-7"/>
        </w:rPr>
        <w:t>函数，</w:t>
      </w:r>
      <w:r>
        <w:rPr>
          <w:b/>
          <w:bCs/>
          <w:color w:val="1F497D" w:themeColor="text2"/>
          <w:spacing w:val="-7"/>
          <w14:textFill>
            <w14:solidFill>
              <w14:schemeClr w14:val="tx2"/>
            </w14:solidFill>
          </w14:textFill>
        </w:rPr>
        <w:t xml:space="preserve">生成随机字典 </w:t>
      </w:r>
      <w:r>
        <w:rPr>
          <w:rFonts w:ascii="Calibri" w:eastAsia="Calibri"/>
          <w:b/>
          <w:bCs/>
          <w:color w:val="1F497D" w:themeColor="text2"/>
          <w14:textFill>
            <w14:solidFill>
              <w14:schemeClr w14:val="tx2"/>
            </w14:solidFill>
          </w14:textFill>
        </w:rPr>
        <w:t>hand</w:t>
      </w:r>
      <w:r>
        <w:rPr>
          <w:rFonts w:hint="eastAsia" w:ascii="Calibri"/>
          <w:b/>
          <w:bCs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 xml:space="preserve">   只有aeiou？</w:t>
      </w:r>
      <w:r>
        <w:rPr>
          <w:spacing w:val="-3"/>
        </w:rPr>
        <w:t>。该函数采用</w:t>
      </w:r>
      <w:r>
        <w:rPr>
          <w:spacing w:val="-1"/>
        </w:rPr>
        <w:t xml:space="preserve">正整数 </w:t>
      </w:r>
      <w:r>
        <w:rPr>
          <w:rFonts w:ascii="Calibri" w:eastAsia="Calibri"/>
        </w:rPr>
        <w:t>n</w:t>
      </w:r>
      <w:r>
        <w:rPr>
          <w:rFonts w:ascii="Calibri" w:eastAsia="Calibri"/>
          <w:spacing w:val="18"/>
        </w:rPr>
        <w:t xml:space="preserve"> </w:t>
      </w:r>
      <w:r>
        <w:rPr>
          <w:spacing w:val="-10"/>
        </w:rPr>
        <w:t xml:space="preserve">作为输入，并返回表示 </w:t>
      </w:r>
      <w:r>
        <w:rPr>
          <w:rFonts w:ascii="Calibri" w:eastAsia="Calibri"/>
        </w:rPr>
        <w:t>n</w:t>
      </w:r>
      <w:r>
        <w:rPr>
          <w:rFonts w:ascii="Calibri" w:eastAsia="Calibri"/>
          <w:spacing w:val="18"/>
        </w:rPr>
        <w:t xml:space="preserve"> </w:t>
      </w:r>
      <w:r>
        <w:rPr>
          <w:spacing w:val="-11"/>
        </w:rPr>
        <w:t xml:space="preserve">个小写字母 </w:t>
      </w:r>
      <w:r>
        <w:rPr>
          <w:rFonts w:ascii="Calibri" w:eastAsia="Calibri"/>
        </w:rPr>
        <w:t>hand</w:t>
      </w:r>
      <w:r>
        <w:rPr>
          <w:rFonts w:ascii="Calibri" w:eastAsia="Calibri"/>
          <w:spacing w:val="8"/>
        </w:rPr>
        <w:t xml:space="preserve"> </w:t>
      </w:r>
      <w:r>
        <w:rPr>
          <w:spacing w:val="-14"/>
        </w:rPr>
        <w:t xml:space="preserve">的新字典。同样，请仔细阅读此函数， </w:t>
      </w:r>
      <w:r>
        <w:rPr>
          <w:spacing w:val="-7"/>
        </w:rPr>
        <w:t>并了解它的作用及其工作原理。</w:t>
      </w:r>
    </w:p>
    <w:p>
      <w:pPr>
        <w:pStyle w:val="4"/>
        <w:spacing w:before="9"/>
        <w:rPr>
          <w:sz w:val="24"/>
        </w:rPr>
      </w:pPr>
      <w:bookmarkStart w:id="18" w:name="_GoBack"/>
      <w:bookmarkEnd w:id="18"/>
    </w:p>
    <w:p>
      <w:pPr>
        <w:pStyle w:val="3"/>
      </w:pPr>
      <w:r>
        <w:t xml:space="preserve">从 </w:t>
      </w:r>
      <w:r>
        <w:rPr>
          <w:rFonts w:ascii="Calibri" w:eastAsia="Calibri"/>
        </w:rPr>
        <w:t xml:space="preserve">hand </w:t>
      </w:r>
      <w:r>
        <w:t>中取出字母：</w:t>
      </w:r>
      <w:r>
        <w:rPr>
          <w:color w:val="FF0000"/>
        </w:rPr>
        <w:t>请编写代码实现之</w:t>
      </w:r>
    </w:p>
    <w:p>
      <w:pPr>
        <w:pStyle w:val="4"/>
        <w:spacing w:before="72" w:line="304" w:lineRule="auto"/>
        <w:ind w:left="120" w:right="214" w:firstLine="419"/>
        <w:jc w:val="both"/>
      </w:pPr>
      <w:r>
        <w:rPr>
          <w:spacing w:val="-13"/>
        </w:rPr>
        <w:t xml:space="preserve">玩家从 </w:t>
      </w:r>
      <w:r>
        <w:rPr>
          <w:rFonts w:ascii="Calibri" w:eastAsia="Calibri"/>
        </w:rPr>
        <w:t xml:space="preserve">n </w:t>
      </w:r>
      <w:r>
        <w:rPr>
          <w:spacing w:val="-12"/>
        </w:rPr>
        <w:t xml:space="preserve">个字母的 </w:t>
      </w:r>
      <w:r>
        <w:rPr>
          <w:rFonts w:ascii="Calibri" w:eastAsia="Calibri"/>
        </w:rPr>
        <w:t xml:space="preserve">hand </w:t>
      </w:r>
      <w:r>
        <w:rPr>
          <w:spacing w:val="-5"/>
        </w:rPr>
        <w:t>开始，当拼出单词时，来自该集的字母已被使用。例如，</w:t>
      </w:r>
      <w:r>
        <w:rPr>
          <w:rFonts w:ascii="Calibri" w:eastAsia="Calibri"/>
        </w:rPr>
        <w:t xml:space="preserve">hand </w:t>
      </w:r>
      <w:r>
        <w:rPr>
          <w:spacing w:val="-1"/>
        </w:rPr>
        <w:t>如下所示：</w:t>
      </w:r>
    </w:p>
    <w:p>
      <w:pPr>
        <w:pStyle w:val="4"/>
        <w:spacing w:line="267" w:lineRule="exact"/>
        <w:ind w:left="960"/>
        <w:rPr>
          <w:rFonts w:ascii="Calibri" w:eastAsia="Calibri"/>
        </w:rPr>
      </w:pPr>
      <w:r>
        <w:rPr>
          <w:rFonts w:ascii="Calibri" w:eastAsia="Calibri"/>
        </w:rPr>
        <w:t>a</w:t>
      </w:r>
      <w:r>
        <w:t>、</w:t>
      </w:r>
      <w:r>
        <w:rPr>
          <w:rFonts w:ascii="Calibri" w:eastAsia="Calibri"/>
        </w:rPr>
        <w:t>q</w:t>
      </w:r>
      <w:r>
        <w:t>、</w:t>
      </w:r>
      <w:r>
        <w:rPr>
          <w:rFonts w:ascii="Calibri" w:eastAsia="Calibri"/>
        </w:rPr>
        <w:t>l</w:t>
      </w:r>
      <w:r>
        <w:t>、</w:t>
      </w:r>
      <w:r>
        <w:rPr>
          <w:rFonts w:ascii="Calibri" w:eastAsia="Calibri"/>
        </w:rPr>
        <w:t>m</w:t>
      </w:r>
      <w:r>
        <w:t>、</w:t>
      </w:r>
      <w:r>
        <w:rPr>
          <w:rFonts w:ascii="Calibri" w:eastAsia="Calibri"/>
        </w:rPr>
        <w:t>u</w:t>
      </w:r>
      <w:r>
        <w:t>、</w:t>
      </w:r>
      <w:r>
        <w:rPr>
          <w:rFonts w:ascii="Calibri" w:eastAsia="Calibri"/>
        </w:rPr>
        <w:t>i</w:t>
      </w:r>
      <w:r>
        <w:t>、</w:t>
      </w:r>
      <w:r>
        <w:rPr>
          <w:rFonts w:ascii="Calibri" w:eastAsia="Calibri"/>
        </w:rPr>
        <w:t>l</w:t>
      </w:r>
    </w:p>
    <w:p>
      <w:pPr>
        <w:pStyle w:val="4"/>
        <w:spacing w:before="72"/>
        <w:ind w:left="119"/>
      </w:pPr>
      <w:r>
        <w:t>玩家可以选择拼出单词</w:t>
      </w:r>
      <w:r>
        <w:rPr>
          <w:rFonts w:ascii="Calibri" w:eastAsia="Calibri"/>
        </w:rPr>
        <w:t>"quail"</w:t>
      </w:r>
      <w:r>
        <w:t xml:space="preserve">，在 </w:t>
      </w:r>
      <w:r>
        <w:rPr>
          <w:rFonts w:ascii="Calibri" w:eastAsia="Calibri"/>
        </w:rPr>
        <w:t xml:space="preserve">hand </w:t>
      </w:r>
      <w:r>
        <w:t>中还留下的字母是：</w:t>
      </w:r>
      <w:r>
        <w:rPr>
          <w:rFonts w:ascii="Calibri" w:eastAsia="Calibri"/>
        </w:rPr>
        <w:t>l</w:t>
      </w:r>
      <w:r>
        <w:t>，</w:t>
      </w:r>
      <w:r>
        <w:rPr>
          <w:rFonts w:ascii="Calibri" w:eastAsia="Calibri"/>
        </w:rPr>
        <w:t>m</w:t>
      </w:r>
      <w:r>
        <w:t>。</w:t>
      </w:r>
    </w:p>
    <w:p>
      <w:pPr>
        <w:pStyle w:val="9"/>
        <w:numPr>
          <w:ilvl w:val="0"/>
          <w:numId w:val="3"/>
        </w:numPr>
        <w:tabs>
          <w:tab w:val="left" w:pos="1070"/>
        </w:tabs>
        <w:spacing w:before="72" w:after="0" w:line="240" w:lineRule="auto"/>
        <w:ind w:left="1069" w:right="0" w:hanging="530"/>
        <w:jc w:val="left"/>
        <w:rPr>
          <w:sz w:val="21"/>
        </w:rPr>
      </w:pPr>
      <w:r>
        <w:rPr>
          <w:spacing w:val="-10"/>
          <w:sz w:val="21"/>
        </w:rPr>
        <w:t xml:space="preserve">编写一个函数 </w:t>
      </w:r>
      <w:r>
        <w:rPr>
          <w:rFonts w:ascii="Courier New" w:eastAsia="Courier New"/>
          <w:sz w:val="21"/>
        </w:rPr>
        <w:t>update_hand</w:t>
      </w:r>
      <w:r>
        <w:rPr>
          <w:spacing w:val="-16"/>
          <w:sz w:val="21"/>
        </w:rPr>
        <w:t xml:space="preserve">：以 </w:t>
      </w:r>
      <w:r>
        <w:rPr>
          <w:rFonts w:ascii="Calibri" w:eastAsia="Calibri"/>
          <w:sz w:val="21"/>
        </w:rPr>
        <w:t>hand</w:t>
      </w:r>
      <w:r>
        <w:rPr>
          <w:rFonts w:ascii="Calibri" w:eastAsia="Calibri"/>
          <w:spacing w:val="9"/>
          <w:sz w:val="21"/>
        </w:rPr>
        <w:t xml:space="preserve"> </w:t>
      </w:r>
      <w:r>
        <w:rPr>
          <w:spacing w:val="-7"/>
          <w:sz w:val="21"/>
        </w:rPr>
        <w:t xml:space="preserve">和一个单词作为输入，使用该 </w:t>
      </w:r>
      <w:r>
        <w:rPr>
          <w:rFonts w:ascii="Calibri" w:eastAsia="Calibri"/>
          <w:sz w:val="21"/>
        </w:rPr>
        <w:t>hand</w:t>
      </w:r>
      <w:r>
        <w:rPr>
          <w:rFonts w:ascii="Calibri" w:eastAsia="Calibri"/>
          <w:spacing w:val="10"/>
          <w:sz w:val="21"/>
        </w:rPr>
        <w:t xml:space="preserve"> </w:t>
      </w:r>
      <w:r>
        <w:rPr>
          <w:sz w:val="21"/>
        </w:rPr>
        <w:t>的字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580" w:bottom="280" w:left="1680" w:header="720" w:footer="720" w:gutter="0"/>
        </w:sectPr>
      </w:pPr>
    </w:p>
    <w:p>
      <w:pPr>
        <w:pStyle w:val="4"/>
        <w:spacing w:before="43" w:line="304" w:lineRule="auto"/>
        <w:ind w:left="120" w:right="156"/>
      </w:pPr>
      <w:r>
        <w:t xml:space="preserve">母拼写单词，并返回一个新 </w:t>
      </w:r>
      <w:r>
        <w:rPr>
          <w:rFonts w:ascii="Calibri" w:eastAsia="Calibri"/>
        </w:rPr>
        <w:t xml:space="preserve">hand </w:t>
      </w:r>
      <w:r>
        <w:t xml:space="preserve">只包含剩余的字母。如此若成功的话，该函数不应修改原来的 </w:t>
      </w:r>
      <w:r>
        <w:rPr>
          <w:rFonts w:ascii="Calibri" w:eastAsia="Calibri"/>
        </w:rPr>
        <w:t>hand</w:t>
      </w:r>
      <w:r>
        <w:t>。例如：</w:t>
      </w:r>
    </w:p>
    <w:p>
      <w:pPr>
        <w:pStyle w:val="4"/>
        <w:spacing w:before="12"/>
        <w:rPr>
          <w:sz w:val="24"/>
        </w:rPr>
      </w:pPr>
    </w:p>
    <w:p>
      <w:pPr>
        <w:spacing w:before="0"/>
        <w:ind w:left="959" w:right="0" w:firstLine="0"/>
        <w:jc w:val="left"/>
        <w:rPr>
          <w:sz w:val="20"/>
        </w:rPr>
      </w:pPr>
      <w:r>
        <w:rPr>
          <w:sz w:val="20"/>
        </w:rPr>
        <w:t>&gt;&gt;&gt; hand = {'a':1, 'q':1, 'l':2, 'm':1, 'u':1, 'i':1}</w:t>
      </w:r>
    </w:p>
    <w:p>
      <w:pPr>
        <w:spacing w:before="57" w:line="300" w:lineRule="auto"/>
        <w:ind w:left="962" w:right="5027" w:firstLine="0"/>
        <w:jc w:val="left"/>
        <w:rPr>
          <w:sz w:val="20"/>
        </w:rPr>
      </w:pPr>
      <w:r>
        <w:rPr>
          <w:sz w:val="20"/>
        </w:rPr>
        <w:t>&gt;&gt;&gt; display_hand(hand) a q l l m u i</w:t>
      </w:r>
    </w:p>
    <w:p>
      <w:pPr>
        <w:spacing w:before="0"/>
        <w:ind w:left="2219" w:right="0" w:firstLine="0"/>
        <w:jc w:val="left"/>
        <w:rPr>
          <w:rFonts w:hint="eastAsia" w:ascii="宋体" w:eastAsia="宋体"/>
          <w:sz w:val="20"/>
        </w:rPr>
      </w:pPr>
      <w:r>
        <w:rPr>
          <w:sz w:val="20"/>
        </w:rPr>
        <w:t xml:space="preserve">## </w:t>
      </w:r>
      <w:r>
        <w:rPr>
          <w:rFonts w:hint="eastAsia" w:ascii="宋体" w:eastAsia="宋体"/>
          <w:sz w:val="20"/>
        </w:rPr>
        <w:t>请设计函数</w:t>
      </w:r>
      <w:r>
        <w:rPr>
          <w:sz w:val="20"/>
        </w:rPr>
        <w:t>update_hand</w:t>
      </w:r>
      <w:r>
        <w:rPr>
          <w:rFonts w:hint="eastAsia" w:ascii="宋体" w:eastAsia="宋体"/>
          <w:sz w:val="20"/>
        </w:rPr>
        <w:t>，输入为</w:t>
      </w:r>
      <w:r>
        <w:rPr>
          <w:sz w:val="20"/>
        </w:rPr>
        <w:t>hand</w:t>
      </w:r>
      <w:r>
        <w:rPr>
          <w:rFonts w:hint="eastAsia" w:ascii="宋体" w:eastAsia="宋体"/>
          <w:sz w:val="20"/>
        </w:rPr>
        <w:t>和一个单词</w:t>
      </w:r>
    </w:p>
    <w:p>
      <w:pPr>
        <w:spacing w:before="66"/>
        <w:ind w:left="959" w:right="0" w:firstLine="0"/>
        <w:jc w:val="left"/>
        <w:rPr>
          <w:sz w:val="20"/>
        </w:rPr>
      </w:pPr>
      <w:r>
        <w:rPr>
          <w:sz w:val="20"/>
        </w:rPr>
        <w:t>&gt;&gt;&gt; new_hand = update_hand(hand, 'quail')</w:t>
      </w:r>
    </w:p>
    <w:p>
      <w:pPr>
        <w:spacing w:before="57"/>
        <w:ind w:left="959" w:right="0" w:firstLine="0"/>
        <w:jc w:val="left"/>
        <w:rPr>
          <w:sz w:val="20"/>
        </w:rPr>
      </w:pPr>
      <w:r>
        <w:rPr>
          <w:sz w:val="20"/>
        </w:rPr>
        <w:t>&gt;&gt;&gt; new_hand</w:t>
      </w:r>
    </w:p>
    <w:p>
      <w:pPr>
        <w:spacing w:before="57"/>
        <w:ind w:left="959" w:right="0" w:firstLine="0"/>
        <w:jc w:val="left"/>
        <w:rPr>
          <w:sz w:val="20"/>
        </w:rPr>
      </w:pPr>
      <w:r>
        <w:rPr>
          <w:sz w:val="20"/>
        </w:rPr>
        <w:t>{'l': 1, 'm': 1}</w:t>
      </w:r>
    </w:p>
    <w:p>
      <w:pPr>
        <w:spacing w:before="56" w:line="300" w:lineRule="auto"/>
        <w:ind w:left="959" w:right="4550" w:firstLine="0"/>
        <w:jc w:val="left"/>
        <w:rPr>
          <w:sz w:val="20"/>
        </w:rPr>
      </w:pPr>
      <w:r>
        <w:rPr>
          <w:sz w:val="20"/>
        </w:rPr>
        <w:t>&gt;&gt;&gt; display_hand(new_hand) l m</w:t>
      </w:r>
    </w:p>
    <w:p>
      <w:pPr>
        <w:tabs>
          <w:tab w:val="left" w:pos="4318"/>
        </w:tabs>
        <w:spacing w:before="0" w:line="300" w:lineRule="auto"/>
        <w:ind w:left="959" w:right="2288" w:firstLine="0"/>
        <w:jc w:val="left"/>
        <w:rPr>
          <w:sz w:val="20"/>
        </w:rPr>
      </w:pPr>
      <w:r>
        <w:rPr>
          <w:spacing w:val="-2"/>
          <w:sz w:val="20"/>
        </w:rPr>
        <w:t xml:space="preserve">&gt;&gt;&gt; </w:t>
      </w:r>
      <w:r>
        <w:rPr>
          <w:sz w:val="20"/>
        </w:rPr>
        <w:t>display_hand(hand)</w:t>
      </w:r>
      <w:r>
        <w:rPr>
          <w:sz w:val="20"/>
        </w:rPr>
        <w:tab/>
      </w:r>
      <w:r>
        <w:rPr>
          <w:spacing w:val="-2"/>
          <w:sz w:val="20"/>
        </w:rPr>
        <w:t xml:space="preserve">## </w:t>
      </w:r>
      <w:r>
        <w:rPr>
          <w:sz w:val="20"/>
        </w:rPr>
        <w:t>hand</w:t>
      </w:r>
      <w:r>
        <w:rPr>
          <w:rFonts w:hint="eastAsia" w:ascii="宋体" w:eastAsia="宋体"/>
          <w:spacing w:val="-3"/>
          <w:sz w:val="20"/>
        </w:rPr>
        <w:t>字典保持不变</w:t>
      </w:r>
      <w:r>
        <w:rPr>
          <w:sz w:val="20"/>
        </w:rPr>
        <w:t>a q l l m u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</w:p>
    <w:p>
      <w:pPr>
        <w:spacing w:before="4" w:line="240" w:lineRule="auto"/>
        <w:rPr>
          <w:sz w:val="28"/>
        </w:rPr>
      </w:pPr>
    </w:p>
    <w:p>
      <w:pPr>
        <w:pStyle w:val="4"/>
        <w:tabs>
          <w:tab w:val="left" w:pos="3148"/>
          <w:tab w:val="left" w:pos="4504"/>
          <w:tab w:val="left" w:pos="6273"/>
        </w:tabs>
        <w:ind w:left="120"/>
      </w:pPr>
      <w:r>
        <w:rPr>
          <w:b/>
        </w:rPr>
        <w:t xml:space="preserve">注 ： </w:t>
      </w:r>
      <w:r>
        <w:t>在 上 例 中 ，</w:t>
      </w:r>
      <w:r>
        <w:rPr>
          <w:spacing w:val="59"/>
        </w:rPr>
        <w:t xml:space="preserve"> </w:t>
      </w:r>
      <w:r>
        <w:t>调</w:t>
      </w:r>
      <w:r>
        <w:rPr>
          <w:spacing w:val="11"/>
        </w:rPr>
        <w:t xml:space="preserve"> </w:t>
      </w:r>
      <w:r>
        <w:t>用</w:t>
      </w:r>
      <w:r>
        <w:tab/>
      </w:r>
      <w:r>
        <w:rPr>
          <w:rFonts w:ascii="Calibri" w:eastAsia="Calibri"/>
        </w:rPr>
        <w:t>update_hand</w:t>
      </w:r>
      <w:r>
        <w:rPr>
          <w:rFonts w:ascii="Calibri" w:eastAsia="Calibri"/>
        </w:rPr>
        <w:tab/>
      </w:r>
      <w:r>
        <w:t>后</w:t>
      </w:r>
      <w:r>
        <w:rPr>
          <w:spacing w:val="7"/>
        </w:rPr>
        <w:t xml:space="preserve"> </w:t>
      </w:r>
      <w:r>
        <w:t>，</w:t>
      </w:r>
      <w:r>
        <w:rPr>
          <w:spacing w:val="10"/>
        </w:rPr>
        <w:t xml:space="preserve"> </w:t>
      </w:r>
      <w:r>
        <w:rPr>
          <w:rFonts w:ascii="Calibri" w:eastAsia="Calibri"/>
        </w:rPr>
        <w:t>new_hand</w:t>
      </w:r>
      <w:r>
        <w:rPr>
          <w:rFonts w:ascii="Calibri" w:eastAsia="Calibri"/>
        </w:rPr>
        <w:tab/>
      </w:r>
      <w:r>
        <w:t>的 值 可 以 是 字</w:t>
      </w:r>
      <w:r>
        <w:rPr>
          <w:spacing w:val="50"/>
        </w:rPr>
        <w:t xml:space="preserve"> </w:t>
      </w:r>
      <w:r>
        <w:t>典</w:t>
      </w:r>
    </w:p>
    <w:p>
      <w:pPr>
        <w:pStyle w:val="4"/>
        <w:spacing w:before="72"/>
        <w:ind w:left="119"/>
        <w:rPr>
          <w:rFonts w:ascii="Calibri" w:eastAsia="Calibri"/>
        </w:rPr>
      </w:pPr>
      <w:r>
        <w:rPr>
          <w:rFonts w:ascii="Calibri" w:eastAsia="Calibri"/>
          <w:spacing w:val="-1"/>
        </w:rPr>
        <w:t>{'a':0,"q":0,"l':1",'m':1,"u":0,"i":0}</w:t>
      </w:r>
      <w:r>
        <w:rPr>
          <w:spacing w:val="-15"/>
        </w:rPr>
        <w:t>。具体的值取决于设计和实现；无论哪种情况，</w:t>
      </w:r>
      <w:r>
        <w:rPr>
          <w:rFonts w:ascii="Calibri" w:eastAsia="Calibri"/>
          <w:spacing w:val="-6"/>
        </w:rPr>
        <w:t>display_hand()</w:t>
      </w:r>
    </w:p>
    <w:p>
      <w:pPr>
        <w:pStyle w:val="4"/>
        <w:spacing w:before="69"/>
        <w:ind w:left="120"/>
      </w:pPr>
      <w:r>
        <w:t>的前后输出都应该是相同。</w:t>
      </w:r>
    </w:p>
    <w:p>
      <w:pPr>
        <w:pStyle w:val="4"/>
        <w:rPr>
          <w:sz w:val="20"/>
        </w:rPr>
      </w:pPr>
    </w:p>
    <w:p>
      <w:pPr>
        <w:pStyle w:val="3"/>
        <w:spacing w:before="137"/>
      </w:pPr>
      <w:r>
        <w:t>重要提示：</w:t>
      </w:r>
    </w:p>
    <w:p>
      <w:pPr>
        <w:pStyle w:val="9"/>
        <w:numPr>
          <w:ilvl w:val="0"/>
          <w:numId w:val="3"/>
        </w:numPr>
        <w:tabs>
          <w:tab w:val="left" w:pos="1072"/>
        </w:tabs>
        <w:spacing w:before="74" w:after="0" w:line="300" w:lineRule="auto"/>
        <w:ind w:left="120" w:right="215" w:firstLine="419"/>
        <w:jc w:val="both"/>
        <w:rPr>
          <w:sz w:val="21"/>
        </w:rPr>
      </w:pPr>
      <w:r>
        <w:rPr>
          <w:spacing w:val="3"/>
          <w:sz w:val="21"/>
        </w:rPr>
        <w:t>另一方面，如果</w:t>
      </w:r>
      <w:r>
        <w:rPr>
          <w:rFonts w:ascii="Courier New" w:eastAsia="Courier New"/>
          <w:sz w:val="21"/>
        </w:rPr>
        <w:t>update_hand</w:t>
      </w:r>
      <w:r>
        <w:rPr>
          <w:rFonts w:ascii="Courier New" w:eastAsia="Courier New"/>
          <w:spacing w:val="-50"/>
          <w:sz w:val="21"/>
        </w:rPr>
        <w:t xml:space="preserve"> </w:t>
      </w:r>
      <w:r>
        <w:rPr>
          <w:spacing w:val="-4"/>
          <w:sz w:val="21"/>
        </w:rPr>
        <w:t>中输入的是一个无效的单词，要么因为它不是一</w:t>
      </w:r>
      <w:r>
        <w:rPr>
          <w:spacing w:val="-5"/>
          <w:sz w:val="21"/>
        </w:rPr>
        <w:t xml:space="preserve">个真正的单词，要么是因为其使用的字母有不在 </w:t>
      </w:r>
      <w:r>
        <w:rPr>
          <w:rFonts w:ascii="Calibri" w:eastAsia="Calibri"/>
          <w:sz w:val="21"/>
        </w:rPr>
        <w:t>hand</w:t>
      </w:r>
      <w:r>
        <w:rPr>
          <w:rFonts w:ascii="Calibri" w:eastAsia="Calibri"/>
          <w:spacing w:val="21"/>
          <w:sz w:val="21"/>
        </w:rPr>
        <w:t xml:space="preserve"> </w:t>
      </w:r>
      <w:r>
        <w:rPr>
          <w:spacing w:val="-3"/>
          <w:sz w:val="21"/>
        </w:rPr>
        <w:t>中的，这种情况将失去这个词的位于</w:t>
      </w:r>
      <w:r>
        <w:rPr>
          <w:rFonts w:ascii="Calibri" w:eastAsia="Calibri"/>
          <w:spacing w:val="-3"/>
          <w:sz w:val="21"/>
        </w:rPr>
        <w:t>hand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-3"/>
          <w:sz w:val="21"/>
        </w:rPr>
        <w:t>中的字母，以作为猜错的惩罚。请确保上述功能的实现！</w:t>
      </w:r>
    </w:p>
    <w:p>
      <w:pPr>
        <w:pStyle w:val="4"/>
        <w:spacing w:before="7"/>
        <w:ind w:left="540"/>
        <w:jc w:val="both"/>
      </w:pPr>
      <w:r>
        <w:t xml:space="preserve">不要假定给出的单词可以且只使用存在于 </w:t>
      </w:r>
      <w:r>
        <w:rPr>
          <w:rFonts w:ascii="Calibri" w:eastAsia="Calibri"/>
        </w:rPr>
        <w:t xml:space="preserve">hand </w:t>
      </w:r>
      <w:r>
        <w:t>中的字母。例如：</w:t>
      </w:r>
    </w:p>
    <w:p>
      <w:pPr>
        <w:pStyle w:val="4"/>
        <w:spacing w:before="11"/>
        <w:rPr>
          <w:sz w:val="30"/>
        </w:rPr>
      </w:pPr>
    </w:p>
    <w:p>
      <w:pPr>
        <w:pStyle w:val="4"/>
        <w:ind w:left="960"/>
        <w:rPr>
          <w:rFonts w:ascii="Courier New"/>
        </w:rPr>
      </w:pPr>
      <w:r>
        <w:rPr>
          <w:rFonts w:ascii="Courier New"/>
        </w:rPr>
        <w:t>&gt;&gt;&gt; hand = {'j':2, 'o':1, 'l':1, 'w':1, 'n':2}</w:t>
      </w:r>
    </w:p>
    <w:p>
      <w:pPr>
        <w:pStyle w:val="4"/>
        <w:spacing w:before="57" w:line="300" w:lineRule="auto"/>
        <w:ind w:left="960" w:right="4897"/>
        <w:rPr>
          <w:rFonts w:ascii="Courier New"/>
        </w:rPr>
      </w:pPr>
      <w:r>
        <w:rPr>
          <w:rFonts w:ascii="Courier New"/>
        </w:rPr>
        <w:t>&gt;&gt;&gt; display_hand(hand) j j o l w n n</w:t>
      </w:r>
    </w:p>
    <w:p>
      <w:pPr>
        <w:pStyle w:val="4"/>
        <w:spacing w:before="1"/>
        <w:ind w:left="960"/>
        <w:rPr>
          <w:rFonts w:ascii="Courier New"/>
        </w:rPr>
      </w:pPr>
      <w:r>
        <w:rPr>
          <w:rFonts w:ascii="Courier New"/>
        </w:rPr>
        <w:t>&gt;&gt;&gt; hand = update_hand(hand, 'jolly')</w:t>
      </w:r>
    </w:p>
    <w:p>
      <w:pPr>
        <w:pStyle w:val="4"/>
        <w:spacing w:before="60"/>
        <w:ind w:left="1800"/>
      </w:pPr>
      <w:r>
        <w:rPr>
          <w:rFonts w:ascii="Courier New" w:eastAsia="Courier New"/>
          <w:spacing w:val="-8"/>
        </w:rPr>
        <w:t xml:space="preserve">## </w:t>
      </w:r>
      <w:r>
        <w:rPr>
          <w:spacing w:val="25"/>
        </w:rPr>
        <w:t>单词</w:t>
      </w:r>
      <w:r>
        <w:rPr>
          <w:rFonts w:ascii="Courier New" w:eastAsia="Courier New"/>
        </w:rPr>
        <w:t>jolly</w:t>
      </w:r>
      <w:r>
        <w:rPr>
          <w:rFonts w:ascii="Courier New" w:eastAsia="Courier New"/>
          <w:spacing w:val="-73"/>
        </w:rPr>
        <w:t xml:space="preserve"> </w:t>
      </w:r>
      <w:r>
        <w:rPr>
          <w:spacing w:val="-15"/>
        </w:rPr>
        <w:t xml:space="preserve">不能在 </w:t>
      </w:r>
      <w:r>
        <w:rPr>
          <w:rFonts w:ascii="Courier New" w:eastAsia="Courier New"/>
        </w:rPr>
        <w:t>hand</w:t>
      </w:r>
      <w:r>
        <w:rPr>
          <w:rFonts w:ascii="Courier New" w:eastAsia="Courier New"/>
          <w:spacing w:val="-75"/>
        </w:rPr>
        <w:t xml:space="preserve"> </w:t>
      </w:r>
      <w:r>
        <w:rPr>
          <w:spacing w:val="-10"/>
        </w:rPr>
        <w:t xml:space="preserve">中被组词，因为 </w:t>
      </w:r>
      <w:r>
        <w:rPr>
          <w:rFonts w:ascii="Courier New" w:eastAsia="Courier New"/>
        </w:rPr>
        <w:t>y</w:t>
      </w:r>
      <w:r>
        <w:rPr>
          <w:rFonts w:ascii="Courier New" w:eastAsia="Courier New"/>
          <w:spacing w:val="-75"/>
        </w:rPr>
        <w:t xml:space="preserve"> </w:t>
      </w:r>
      <w:r>
        <w:rPr>
          <w:spacing w:val="-19"/>
        </w:rPr>
        <w:t xml:space="preserve">不在 </w:t>
      </w:r>
      <w:r>
        <w:rPr>
          <w:rFonts w:ascii="Courier New" w:eastAsia="Courier New"/>
        </w:rPr>
        <w:t>head</w:t>
      </w:r>
      <w:r>
        <w:rPr>
          <w:rFonts w:ascii="Courier New" w:eastAsia="Courier New"/>
          <w:spacing w:val="-72"/>
        </w:rPr>
        <w:t xml:space="preserve"> </w:t>
      </w:r>
      <w:r>
        <w:t>中</w:t>
      </w:r>
    </w:p>
    <w:p>
      <w:pPr>
        <w:pStyle w:val="4"/>
        <w:spacing w:before="70"/>
        <w:ind w:left="960"/>
        <w:rPr>
          <w:rFonts w:ascii="Courier New"/>
        </w:rPr>
      </w:pPr>
      <w:r>
        <w:rPr>
          <w:rFonts w:ascii="Courier New"/>
        </w:rPr>
        <w:t>&gt;&gt;&gt; hand</w:t>
      </w:r>
    </w:p>
    <w:p>
      <w:pPr>
        <w:pStyle w:val="4"/>
        <w:spacing w:before="59"/>
        <w:ind w:left="959"/>
        <w:rPr>
          <w:rFonts w:ascii="Courier New"/>
        </w:rPr>
      </w:pPr>
      <w:r>
        <w:rPr>
          <w:rFonts w:ascii="Courier New"/>
        </w:rPr>
        <w:t>{'j':1, w':1, 'n':2}</w:t>
      </w:r>
    </w:p>
    <w:p>
      <w:pPr>
        <w:pStyle w:val="4"/>
        <w:spacing w:before="61"/>
        <w:ind w:left="959"/>
      </w:pPr>
      <w:r>
        <w:rPr>
          <w:rFonts w:ascii="Courier New" w:eastAsia="Courier New"/>
        </w:rPr>
        <w:t>&gt;&gt;&gt; display_hand(hand)</w:t>
      </w:r>
      <w:r>
        <w:rPr>
          <w:rFonts w:ascii="Courier New" w:eastAsia="Courier New"/>
          <w:spacing w:val="4"/>
        </w:rPr>
        <w:t xml:space="preserve"> ## </w:t>
      </w:r>
      <w:r>
        <w:rPr>
          <w:spacing w:val="25"/>
        </w:rPr>
        <w:t>原来</w:t>
      </w:r>
      <w:r>
        <w:rPr>
          <w:rFonts w:ascii="Courier New" w:eastAsia="Courier New"/>
        </w:rPr>
        <w:t>hand</w:t>
      </w:r>
      <w:r>
        <w:rPr>
          <w:rFonts w:ascii="Courier New" w:eastAsia="Courier New"/>
          <w:spacing w:val="-74"/>
        </w:rPr>
        <w:t xml:space="preserve"> </w:t>
      </w:r>
      <w:r>
        <w:rPr>
          <w:spacing w:val="-19"/>
        </w:rPr>
        <w:t xml:space="preserve">中的 </w:t>
      </w:r>
      <w:r>
        <w:rPr>
          <w:rFonts w:ascii="Courier New" w:eastAsia="Courier New"/>
        </w:rPr>
        <w:t>j o l l</w:t>
      </w:r>
      <w:r>
        <w:rPr>
          <w:rFonts w:ascii="Courier New" w:eastAsia="Courier New"/>
          <w:spacing w:val="-70"/>
        </w:rPr>
        <w:t xml:space="preserve"> </w:t>
      </w:r>
      <w:r>
        <w:t>被移走（</w:t>
      </w:r>
      <w:r>
        <w:rPr>
          <w:rFonts w:ascii="Courier New" w:eastAsia="Courier New"/>
        </w:rPr>
        <w:t>remove</w:t>
      </w:r>
      <w:r>
        <w:t>）</w:t>
      </w:r>
    </w:p>
    <w:p>
      <w:pPr>
        <w:pStyle w:val="4"/>
        <w:spacing w:before="69"/>
        <w:ind w:left="959"/>
        <w:rPr>
          <w:rFonts w:ascii="Courier New"/>
        </w:rPr>
      </w:pPr>
      <w:r>
        <w:rPr>
          <w:rFonts w:ascii="Courier New"/>
        </w:rPr>
        <w:t>j w n n</w:t>
      </w:r>
    </w:p>
    <w:p>
      <w:pPr>
        <w:spacing w:before="3" w:line="240" w:lineRule="auto"/>
        <w:rPr>
          <w:sz w:val="33"/>
        </w:rPr>
      </w:pPr>
    </w:p>
    <w:p>
      <w:pPr>
        <w:pStyle w:val="3"/>
      </w:pPr>
      <w:r>
        <w:rPr>
          <w:color w:val="FF0000"/>
        </w:rPr>
        <w:t>请根据代码中的规范实现</w:t>
      </w:r>
      <w:r>
        <w:rPr>
          <w:rFonts w:ascii="Calibri" w:eastAsia="Calibri"/>
          <w:color w:val="FF0000"/>
        </w:rPr>
        <w:t xml:space="preserve">update_hand </w:t>
      </w:r>
      <w:r>
        <w:rPr>
          <w:color w:val="FF0000"/>
        </w:rPr>
        <w:t>函数。</w:t>
      </w:r>
    </w:p>
    <w:p>
      <w:pPr>
        <w:pStyle w:val="4"/>
        <w:spacing w:before="11"/>
        <w:rPr>
          <w:b/>
          <w:sz w:val="30"/>
        </w:rPr>
      </w:pPr>
    </w:p>
    <w:p>
      <w:pPr>
        <w:spacing w:before="0" w:line="292" w:lineRule="auto"/>
        <w:ind w:left="360" w:right="488" w:hanging="1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 xml:space="preserve">HINT: </w:t>
      </w:r>
      <w:r>
        <w:rPr>
          <w:rFonts w:ascii="Verdana"/>
          <w:sz w:val="20"/>
        </w:rPr>
        <w:t>You may wish to review the documentation for the "</w:t>
      </w:r>
      <w:r>
        <w:rPr>
          <w:sz w:val="20"/>
        </w:rPr>
        <w:t>.copy</w:t>
      </w:r>
      <w:r>
        <w:rPr>
          <w:rFonts w:ascii="Verdana"/>
          <w:sz w:val="20"/>
        </w:rPr>
        <w:t>" method of Python dictionaries.</w:t>
      </w:r>
    </w:p>
    <w:p>
      <w:pPr>
        <w:pStyle w:val="4"/>
        <w:rPr>
          <w:rFonts w:ascii="Verdana"/>
          <w:sz w:val="26"/>
        </w:rPr>
      </w:pPr>
    </w:p>
    <w:p>
      <w:pPr>
        <w:spacing w:before="1"/>
        <w:ind w:left="120" w:right="0" w:firstLine="0"/>
        <w:jc w:val="left"/>
        <w:rPr>
          <w:rFonts w:hint="eastAsia" w:ascii="宋体" w:eastAsia="宋体"/>
          <w:b/>
          <w:sz w:val="20"/>
        </w:rPr>
      </w:pPr>
      <w:r>
        <w:rPr>
          <w:rFonts w:hint="eastAsia" w:ascii="宋体" w:eastAsia="宋体"/>
          <w:b/>
          <w:sz w:val="20"/>
        </w:rPr>
        <w:t>测试：</w:t>
      </w:r>
    </w:p>
    <w:p>
      <w:pPr>
        <w:spacing w:before="66" w:line="302" w:lineRule="auto"/>
        <w:ind w:left="120" w:right="217" w:firstLine="419"/>
        <w:jc w:val="left"/>
        <w:rPr>
          <w:rFonts w:hint="eastAsia" w:ascii="宋体" w:eastAsia="宋体"/>
          <w:sz w:val="20"/>
        </w:rPr>
      </w:pPr>
      <w:r>
        <w:rPr>
          <w:rFonts w:hint="eastAsia" w:ascii="宋体" w:eastAsia="宋体"/>
          <w:w w:val="95"/>
          <w:sz w:val="20"/>
        </w:rPr>
        <w:t>确保</w:t>
      </w:r>
      <w:r>
        <w:rPr>
          <w:rFonts w:ascii="Verdana" w:eastAsia="Verdana"/>
          <w:w w:val="95"/>
          <w:sz w:val="20"/>
        </w:rPr>
        <w:t>test_update_hand</w:t>
      </w:r>
      <w:r>
        <w:rPr>
          <w:rFonts w:hint="eastAsia" w:ascii="宋体" w:eastAsia="宋体"/>
          <w:spacing w:val="-8"/>
          <w:w w:val="95"/>
          <w:sz w:val="20"/>
        </w:rPr>
        <w:t>测试通过。可能要还需要其他合理的输入来测试</w:t>
      </w:r>
      <w:r>
        <w:rPr>
          <w:rFonts w:ascii="Verdana" w:eastAsia="Verdana"/>
          <w:w w:val="95"/>
          <w:sz w:val="20"/>
        </w:rPr>
        <w:t>update_hand</w:t>
      </w:r>
      <w:r>
        <w:rPr>
          <w:rFonts w:hint="eastAsia" w:ascii="宋体" w:eastAsia="宋体"/>
          <w:w w:val="95"/>
          <w:sz w:val="20"/>
        </w:rPr>
        <w:t xml:space="preserve">的   </w:t>
      </w:r>
      <w:r>
        <w:rPr>
          <w:rFonts w:hint="eastAsia" w:ascii="宋体" w:eastAsia="宋体"/>
          <w:sz w:val="20"/>
        </w:rPr>
        <w:t>实现。</w:t>
      </w:r>
    </w:p>
    <w:p>
      <w:pPr>
        <w:spacing w:after="0" w:line="302" w:lineRule="auto"/>
        <w:jc w:val="left"/>
        <w:rPr>
          <w:rFonts w:hint="eastAsia" w:ascii="宋体" w:eastAsia="宋体"/>
          <w:sz w:val="20"/>
        </w:rPr>
        <w:sectPr>
          <w:pgSz w:w="11910" w:h="16840"/>
          <w:pgMar w:top="1380" w:right="1580" w:bottom="280" w:left="1680" w:header="720" w:footer="720" w:gutter="0"/>
        </w:sectPr>
      </w:pPr>
    </w:p>
    <w:p>
      <w:pPr>
        <w:pStyle w:val="2"/>
        <w:spacing w:before="44"/>
        <w:rPr>
          <w:rFonts w:hint="eastAsia" w:ascii="宋体" w:eastAsia="宋体"/>
        </w:rPr>
      </w:pPr>
      <w:r>
        <w:rPr>
          <w:rFonts w:hint="eastAsia" w:ascii="宋体" w:eastAsia="宋体"/>
          <w:color w:val="C00000"/>
        </w:rPr>
        <w:t xml:space="preserve">问题 </w:t>
      </w:r>
      <w:r>
        <w:rPr>
          <w:color w:val="C00000"/>
        </w:rPr>
        <w:t>3</w:t>
      </w:r>
      <w:r>
        <w:rPr>
          <w:rFonts w:hint="eastAsia" w:ascii="宋体" w:eastAsia="宋体"/>
          <w:color w:val="C00000"/>
        </w:rPr>
        <w:t>： 有效单词（</w:t>
      </w:r>
      <w:r>
        <w:rPr>
          <w:color w:val="C00000"/>
        </w:rPr>
        <w:t>Valid words</w:t>
      </w:r>
      <w:r>
        <w:rPr>
          <w:rFonts w:hint="eastAsia" w:ascii="宋体" w:eastAsia="宋体"/>
          <w:color w:val="C00000"/>
        </w:rPr>
        <w:t>）</w:t>
      </w:r>
    </w:p>
    <w:p>
      <w:pPr>
        <w:pStyle w:val="4"/>
        <w:spacing w:before="70" w:line="297" w:lineRule="auto"/>
        <w:ind w:left="119" w:right="213" w:firstLine="420"/>
      </w:pPr>
      <w:r>
        <w:rPr>
          <w:spacing w:val="-11"/>
        </w:rPr>
        <w:t>此时，还没有编写任何代码来验证玩家给出的单词是否遵守规则。</w:t>
      </w:r>
      <w:r>
        <w:rPr>
          <w:b/>
          <w:i/>
          <w:sz w:val="22"/>
        </w:rPr>
        <w:t>有效单词</w:t>
      </w:r>
      <w:r>
        <w:rPr>
          <w:spacing w:val="-1"/>
        </w:rPr>
        <w:t>是指位于单</w:t>
      </w:r>
      <w:r>
        <w:rPr>
          <w:spacing w:val="-3"/>
        </w:rPr>
        <w:t>词列表中的</w:t>
      </w:r>
      <w:r>
        <w:t>（</w:t>
      </w:r>
      <w:r>
        <w:rPr>
          <w:spacing w:val="-3"/>
        </w:rPr>
        <w:t>忽略单词大小写）</w:t>
      </w:r>
      <w:r>
        <w:rPr>
          <w:spacing w:val="-12"/>
        </w:rPr>
        <w:t xml:space="preserve">的、完全由 </w:t>
      </w:r>
      <w:r>
        <w:rPr>
          <w:rFonts w:ascii="Calibri" w:eastAsia="Calibri"/>
        </w:rPr>
        <w:t xml:space="preserve">hand </w:t>
      </w:r>
      <w:r>
        <w:rPr>
          <w:spacing w:val="-3"/>
        </w:rPr>
        <w:t>中的现有字母组成。</w:t>
      </w:r>
    </w:p>
    <w:p>
      <w:pPr>
        <w:pStyle w:val="4"/>
        <w:spacing w:before="6"/>
        <w:rPr>
          <w:sz w:val="25"/>
        </w:rPr>
      </w:pPr>
    </w:p>
    <w:p>
      <w:pPr>
        <w:spacing w:before="0"/>
        <w:ind w:left="540" w:right="0" w:firstLine="0"/>
        <w:jc w:val="left"/>
        <w:rPr>
          <w:rFonts w:hint="eastAsia" w:ascii="宋体" w:eastAsia="宋体"/>
          <w:b/>
          <w:sz w:val="20"/>
        </w:rPr>
      </w:pPr>
      <w:r>
        <w:rPr>
          <w:rFonts w:hint="eastAsia" w:ascii="宋体" w:eastAsia="宋体"/>
          <w:b/>
          <w:color w:val="FF0000"/>
          <w:sz w:val="20"/>
        </w:rPr>
        <w:t>请编写</w:t>
      </w:r>
      <w:r>
        <w:rPr>
          <w:rFonts w:ascii="Verdana" w:eastAsia="Verdana"/>
          <w:b/>
          <w:color w:val="FF0000"/>
          <w:sz w:val="20"/>
        </w:rPr>
        <w:t xml:space="preserve">is_valid_word </w:t>
      </w:r>
      <w:r>
        <w:rPr>
          <w:rFonts w:hint="eastAsia" w:ascii="宋体" w:eastAsia="宋体"/>
          <w:b/>
          <w:color w:val="FF0000"/>
          <w:sz w:val="20"/>
        </w:rPr>
        <w:t>函数的代码</w:t>
      </w:r>
    </w:p>
    <w:p>
      <w:pPr>
        <w:pStyle w:val="4"/>
        <w:spacing w:before="5"/>
        <w:rPr>
          <w:b/>
          <w:sz w:val="30"/>
        </w:rPr>
      </w:pPr>
    </w:p>
    <w:p>
      <w:pPr>
        <w:pStyle w:val="3"/>
      </w:pPr>
      <w:r>
        <w:t>测试：</w:t>
      </w:r>
    </w:p>
    <w:p>
      <w:pPr>
        <w:pStyle w:val="4"/>
        <w:spacing w:before="72" w:line="304" w:lineRule="auto"/>
        <w:ind w:left="120" w:right="158" w:firstLine="420"/>
        <w:rPr>
          <w:rFonts w:hint="default" w:eastAsia="宋体"/>
          <w:b/>
          <w:bCs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t xml:space="preserve">请使用 </w:t>
      </w:r>
      <w:r>
        <w:rPr>
          <w:rFonts w:ascii="Calibri" w:eastAsia="Calibri"/>
        </w:rPr>
        <w:t xml:space="preserve">test_is_valid_wordtests </w:t>
      </w:r>
      <w:r>
        <w:t xml:space="preserve">测试 </w:t>
      </w:r>
      <w:r>
        <w:rPr>
          <w:rFonts w:ascii="Calibri" w:eastAsia="Calibri"/>
        </w:rPr>
        <w:t xml:space="preserve">is_vaild_word </w:t>
      </w:r>
      <w:r>
        <w:t>函数。可能还应使用其他合理的输入来测试。</w:t>
      </w:r>
      <w:r>
        <w:rPr>
          <w:b/>
          <w:bCs/>
          <w:color w:val="1F497D" w:themeColor="text2"/>
          <w14:textFill>
            <w14:solidFill>
              <w14:schemeClr w14:val="tx2"/>
            </w14:solidFill>
          </w14:textFill>
        </w:rPr>
        <w:t>另外请思考：如果希望通过多次调用实现测试，如果做？</w:t>
      </w:r>
      <w:r>
        <w:rPr>
          <w:rFonts w:hint="eastAsia"/>
          <w:b/>
          <w:bCs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 xml:space="preserve">  做循环。</w:t>
      </w:r>
    </w:p>
    <w:p>
      <w:pPr>
        <w:pStyle w:val="4"/>
        <w:spacing w:before="11"/>
        <w:rPr>
          <w:sz w:val="24"/>
        </w:rPr>
      </w:pPr>
    </w:p>
    <w:p>
      <w:pPr>
        <w:pStyle w:val="2"/>
        <w:tabs>
          <w:tab w:val="left" w:pos="1024"/>
        </w:tabs>
        <w:rPr>
          <w:rFonts w:hint="eastAsia" w:ascii="宋体" w:eastAsia="宋体"/>
        </w:rPr>
      </w:pPr>
      <w:r>
        <w:rPr>
          <w:rFonts w:hint="eastAsia" w:ascii="宋体" w:eastAsia="宋体"/>
          <w:color w:val="C00000"/>
        </w:rPr>
        <w:t>问题</w:t>
      </w:r>
      <w:r>
        <w:rPr>
          <w:rFonts w:hint="eastAsia" w:ascii="宋体" w:eastAsia="宋体"/>
          <w:color w:val="C00000"/>
          <w:spacing w:val="-59"/>
        </w:rPr>
        <w:t xml:space="preserve"> </w:t>
      </w:r>
      <w:r>
        <w:rPr>
          <w:color w:val="C00000"/>
        </w:rPr>
        <w:t>4</w:t>
      </w:r>
      <w:r>
        <w:rPr>
          <w:color w:val="C00000"/>
        </w:rPr>
        <w:tab/>
      </w:r>
      <w:r>
        <w:rPr>
          <w:rFonts w:hint="eastAsia" w:ascii="宋体" w:eastAsia="宋体"/>
          <w:color w:val="C00000"/>
        </w:rPr>
        <w:t>通配符</w:t>
      </w:r>
    </w:p>
    <w:p>
      <w:pPr>
        <w:pStyle w:val="4"/>
        <w:spacing w:before="80" w:line="304" w:lineRule="auto"/>
        <w:ind w:left="120" w:right="213" w:firstLine="420"/>
        <w:jc w:val="both"/>
      </w:pPr>
      <w:r>
        <w:rPr>
          <w:spacing w:val="-15"/>
        </w:rPr>
        <w:t xml:space="preserve">允许 </w:t>
      </w:r>
      <w:r>
        <w:rPr>
          <w:rFonts w:ascii="Calibri" w:eastAsia="Calibri"/>
        </w:rPr>
        <w:t xml:space="preserve">hand </w:t>
      </w:r>
      <w:r>
        <w:rPr>
          <w:spacing w:val="-3"/>
        </w:rPr>
        <w:t>包含通配符字母</w:t>
      </w:r>
      <w:r>
        <w:rPr>
          <w:rFonts w:ascii="Calibri" w:eastAsia="Calibri"/>
        </w:rPr>
        <w:t>(*)</w:t>
      </w:r>
      <w:r>
        <w:rPr>
          <w:spacing w:val="-3"/>
        </w:rPr>
        <w:t>。 通配符只能替换元音。</w:t>
      </w:r>
      <w:r>
        <w:rPr>
          <w:rFonts w:ascii="Calibri" w:eastAsia="Calibri"/>
        </w:rPr>
        <w:t xml:space="preserve">hand </w:t>
      </w:r>
      <w:r>
        <w:rPr>
          <w:spacing w:val="-3"/>
        </w:rPr>
        <w:t>最初只能包含一个通配符</w:t>
      </w:r>
      <w:r>
        <w:rPr>
          <w:spacing w:val="-8"/>
        </w:rPr>
        <w:t>作为其字母之一。使用通配符</w:t>
      </w:r>
      <w:r>
        <w:rPr>
          <w:spacing w:val="-3"/>
        </w:rPr>
        <w:t>（不同于所有其他字母</w:t>
      </w:r>
      <w:r>
        <w:rPr>
          <w:spacing w:val="-25"/>
        </w:rPr>
        <w:t>）</w:t>
      </w:r>
      <w:r>
        <w:rPr>
          <w:spacing w:val="-7"/>
        </w:rPr>
        <w:t>不得分，虽然在评分时它确实算作已</w:t>
      </w:r>
      <w:r>
        <w:rPr>
          <w:spacing w:val="-5"/>
        </w:rPr>
        <w:t>用或未使用的字母。</w:t>
      </w:r>
    </w:p>
    <w:p>
      <w:pPr>
        <w:pStyle w:val="4"/>
        <w:spacing w:line="302" w:lineRule="auto"/>
        <w:ind w:left="120" w:right="213" w:firstLine="420"/>
        <w:jc w:val="both"/>
      </w:pPr>
      <w:r>
        <w:rPr>
          <w:spacing w:val="-4"/>
          <w:w w:val="100"/>
        </w:rPr>
        <w:t>在游戏中，希望使用通配符的玩家应输入</w:t>
      </w:r>
      <w:r>
        <w:rPr>
          <w:rFonts w:ascii="Calibri" w:eastAsia="Calibri"/>
          <w:spacing w:val="-4"/>
          <w:w w:val="100"/>
        </w:rPr>
        <w:t>"</w:t>
      </w:r>
      <w:r>
        <w:rPr>
          <w:rFonts w:ascii="Calibri" w:eastAsia="Calibri"/>
          <w:w w:val="100"/>
        </w:rPr>
        <w:t>*</w:t>
      </w:r>
      <w:r>
        <w:rPr>
          <w:rFonts w:ascii="Calibri" w:eastAsia="Calibri"/>
          <w:spacing w:val="-16"/>
          <w:w w:val="100"/>
        </w:rPr>
        <w:t>"</w:t>
      </w:r>
      <w:r>
        <w:rPr>
          <w:w w:val="100"/>
        </w:rPr>
        <w:t>（</w:t>
      </w:r>
      <w:r>
        <w:rPr>
          <w:spacing w:val="-2"/>
          <w:w w:val="100"/>
        </w:rPr>
        <w:t>无引号</w:t>
      </w:r>
      <w:r>
        <w:rPr>
          <w:spacing w:val="-108"/>
          <w:w w:val="100"/>
        </w:rPr>
        <w:t>）</w:t>
      </w:r>
      <w:r>
        <w:rPr>
          <w:spacing w:val="-6"/>
          <w:w w:val="100"/>
        </w:rPr>
        <w:t>，而不是预期字母。单词验证代</w:t>
      </w:r>
      <w:r>
        <w:rPr>
          <w:spacing w:val="-8"/>
        </w:rPr>
        <w:t>码不应对预期元音应是什么进行任何假设，而应验证至少可以使用通配符作为所需位置的元</w:t>
      </w:r>
      <w:r>
        <w:rPr>
          <w:spacing w:val="-5"/>
        </w:rPr>
        <w:t>音创建一个有效单词。</w:t>
      </w:r>
    </w:p>
    <w:p>
      <w:pPr>
        <w:pStyle w:val="4"/>
        <w:spacing w:line="304" w:lineRule="auto"/>
        <w:ind w:left="120" w:right="217" w:firstLine="419"/>
        <w:jc w:val="both"/>
      </w:pPr>
      <w:r>
        <w:rPr>
          <w:spacing w:val="-12"/>
        </w:rPr>
        <w:t>如下的例子</w:t>
      </w:r>
      <w:r>
        <w:t>（</w:t>
      </w:r>
      <w:r>
        <w:rPr>
          <w:spacing w:val="-3"/>
        </w:rPr>
        <w:t>请仔细阅读并理解之</w:t>
      </w:r>
      <w:r>
        <w:rPr>
          <w:spacing w:val="-81"/>
        </w:rPr>
        <w:t>）</w:t>
      </w:r>
      <w:r>
        <w:rPr>
          <w:spacing w:val="-17"/>
        </w:rPr>
        <w:t xml:space="preserve">，显示了通配符在 </w:t>
      </w:r>
      <w:r>
        <w:rPr>
          <w:rFonts w:ascii="Calibri" w:eastAsia="Calibri"/>
        </w:rPr>
        <w:t xml:space="preserve">hand </w:t>
      </w:r>
      <w:r>
        <w:rPr>
          <w:spacing w:val="-3"/>
        </w:rPr>
        <w:t xml:space="preserve">的上下文中应该如何表现， </w:t>
      </w:r>
      <w:r>
        <w:rPr>
          <w:spacing w:val="-2"/>
        </w:rPr>
        <w:t xml:space="preserve">它将问题 </w:t>
      </w:r>
      <w:r>
        <w:rPr>
          <w:rFonts w:ascii="Calibri" w:eastAsia="Calibri"/>
        </w:rPr>
        <w:t xml:space="preserve">5 </w:t>
      </w:r>
      <w:r>
        <w:rPr>
          <w:spacing w:val="-3"/>
        </w:rPr>
        <w:t>中实现。不要担心 只是提醒如何处理通配符。</w:t>
      </w:r>
    </w:p>
    <w:p>
      <w:pPr>
        <w:pStyle w:val="4"/>
        <w:spacing w:before="5"/>
        <w:rPr>
          <w:sz w:val="23"/>
        </w:rPr>
      </w:pPr>
    </w:p>
    <w:p>
      <w:pPr>
        <w:spacing w:before="0"/>
        <w:ind w:left="360" w:right="0" w:firstLine="0"/>
        <w:jc w:val="left"/>
        <w:rPr>
          <w:rFonts w:ascii="Verdana"/>
          <w:b/>
          <w:sz w:val="20"/>
        </w:rPr>
      </w:pPr>
      <w:bookmarkStart w:id="12" w:name="Example #1: A valid word made without th"/>
      <w:bookmarkEnd w:id="12"/>
      <w:r>
        <w:rPr>
          <w:rFonts w:ascii="Verdana"/>
          <w:b/>
          <w:sz w:val="20"/>
        </w:rPr>
        <w:t>Example #1: A valid word made without the wildcard</w:t>
      </w:r>
    </w:p>
    <w:p>
      <w:pPr>
        <w:tabs>
          <w:tab w:val="left" w:pos="2399"/>
        </w:tabs>
        <w:spacing w:before="65"/>
        <w:ind w:left="600" w:right="0" w:firstLine="0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-10"/>
          <w:sz w:val="20"/>
        </w:rPr>
        <w:t xml:space="preserve"> </w:t>
      </w:r>
      <w:r>
        <w:rPr>
          <w:sz w:val="20"/>
        </w:rPr>
        <w:t>Hand:</w:t>
      </w:r>
      <w:r>
        <w:rPr>
          <w:sz w:val="20"/>
        </w:rPr>
        <w:tab/>
      </w:r>
      <w:r>
        <w:rPr>
          <w:sz w:val="20"/>
        </w:rPr>
        <w:t>c o w s *</w:t>
      </w:r>
      <w:r>
        <w:rPr>
          <w:spacing w:val="-5"/>
          <w:sz w:val="20"/>
        </w:rPr>
        <w:t xml:space="preserve"> </w:t>
      </w:r>
      <w:r>
        <w:rPr>
          <w:sz w:val="20"/>
        </w:rPr>
        <w:t>z</w:t>
      </w:r>
    </w:p>
    <w:p>
      <w:pPr>
        <w:spacing w:before="57" w:line="300" w:lineRule="auto"/>
        <w:ind w:left="599" w:right="1350" w:firstLine="0"/>
        <w:jc w:val="left"/>
        <w:rPr>
          <w:sz w:val="20"/>
        </w:rPr>
      </w:pPr>
      <w:r>
        <w:rPr>
          <w:sz w:val="20"/>
        </w:rPr>
        <w:t>Enter</w:t>
      </w:r>
      <w:r>
        <w:rPr>
          <w:spacing w:val="-27"/>
          <w:sz w:val="20"/>
        </w:rPr>
        <w:t xml:space="preserve"> </w:t>
      </w:r>
      <w:r>
        <w:rPr>
          <w:sz w:val="20"/>
        </w:rPr>
        <w:t>word,</w:t>
      </w:r>
      <w:r>
        <w:rPr>
          <w:spacing w:val="-27"/>
          <w:sz w:val="20"/>
        </w:rPr>
        <w:t xml:space="preserve"> </w:t>
      </w:r>
      <w:r>
        <w:rPr>
          <w:sz w:val="20"/>
        </w:rPr>
        <w:t>or</w:t>
      </w:r>
      <w:r>
        <w:rPr>
          <w:spacing w:val="-27"/>
          <w:sz w:val="20"/>
        </w:rPr>
        <w:t xml:space="preserve"> </w:t>
      </w:r>
      <w:r>
        <w:rPr>
          <w:sz w:val="20"/>
        </w:rPr>
        <w:t>"!!"</w:t>
      </w:r>
      <w:r>
        <w:rPr>
          <w:spacing w:val="-27"/>
          <w:sz w:val="20"/>
        </w:rPr>
        <w:t xml:space="preserve"> </w:t>
      </w:r>
      <w:r>
        <w:rPr>
          <w:sz w:val="20"/>
        </w:rPr>
        <w:t>to</w:t>
      </w:r>
      <w:r>
        <w:rPr>
          <w:spacing w:val="-26"/>
          <w:sz w:val="20"/>
        </w:rPr>
        <w:t xml:space="preserve"> </w:t>
      </w:r>
      <w:r>
        <w:rPr>
          <w:sz w:val="20"/>
        </w:rPr>
        <w:t>indicate</w:t>
      </w:r>
      <w:r>
        <w:rPr>
          <w:spacing w:val="-27"/>
          <w:sz w:val="20"/>
        </w:rPr>
        <w:t xml:space="preserve"> </w:t>
      </w:r>
      <w:r>
        <w:rPr>
          <w:sz w:val="20"/>
        </w:rPr>
        <w:t>that</w:t>
      </w:r>
      <w:r>
        <w:rPr>
          <w:spacing w:val="-27"/>
          <w:sz w:val="20"/>
        </w:rPr>
        <w:t xml:space="preserve"> </w:t>
      </w:r>
      <w:r>
        <w:rPr>
          <w:sz w:val="20"/>
        </w:rPr>
        <w:t>you</w:t>
      </w:r>
      <w:r>
        <w:rPr>
          <w:spacing w:val="-27"/>
          <w:sz w:val="20"/>
        </w:rPr>
        <w:t xml:space="preserve"> </w:t>
      </w:r>
      <w:r>
        <w:rPr>
          <w:sz w:val="20"/>
        </w:rPr>
        <w:t>are</w:t>
      </w:r>
      <w:r>
        <w:rPr>
          <w:spacing w:val="-26"/>
          <w:sz w:val="20"/>
        </w:rPr>
        <w:t xml:space="preserve"> </w:t>
      </w:r>
      <w:r>
        <w:rPr>
          <w:sz w:val="20"/>
        </w:rPr>
        <w:t>finished: cows "cows" earned 198 points. Total: 198</w:t>
      </w:r>
      <w:r>
        <w:rPr>
          <w:spacing w:val="-13"/>
          <w:sz w:val="20"/>
        </w:rPr>
        <w:t xml:space="preserve"> </w:t>
      </w:r>
      <w:r>
        <w:rPr>
          <w:sz w:val="20"/>
        </w:rPr>
        <w:t>points</w:t>
      </w:r>
    </w:p>
    <w:p>
      <w:pPr>
        <w:spacing w:before="3" w:line="240" w:lineRule="auto"/>
        <w:rPr>
          <w:sz w:val="26"/>
        </w:rPr>
      </w:pPr>
    </w:p>
    <w:p>
      <w:pPr>
        <w:tabs>
          <w:tab w:val="left" w:pos="2399"/>
        </w:tabs>
        <w:spacing w:before="0"/>
        <w:ind w:left="600" w:right="0" w:firstLine="0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-10"/>
          <w:sz w:val="20"/>
        </w:rPr>
        <w:t xml:space="preserve"> </w:t>
      </w:r>
      <w:r>
        <w:rPr>
          <w:sz w:val="20"/>
        </w:rPr>
        <w:t>Hand:</w:t>
      </w:r>
      <w:r>
        <w:rPr>
          <w:sz w:val="20"/>
        </w:rPr>
        <w:tab/>
      </w:r>
      <w:r>
        <w:rPr>
          <w:sz w:val="20"/>
        </w:rPr>
        <w:t>* z</w:t>
      </w:r>
    </w:p>
    <w:p>
      <w:pPr>
        <w:tabs>
          <w:tab w:val="left" w:pos="5678"/>
        </w:tabs>
        <w:spacing w:before="57" w:line="300" w:lineRule="auto"/>
        <w:ind w:left="599" w:right="1577" w:firstLine="0"/>
        <w:jc w:val="left"/>
        <w:rPr>
          <w:sz w:val="20"/>
        </w:rPr>
      </w:pPr>
      <w:r>
        <w:rPr>
          <w:sz w:val="20"/>
        </w:rPr>
        <w:t>Enter</w:t>
      </w:r>
      <w:r>
        <w:rPr>
          <w:spacing w:val="-53"/>
          <w:sz w:val="20"/>
        </w:rPr>
        <w:t xml:space="preserve"> </w:t>
      </w:r>
      <w:r>
        <w:rPr>
          <w:sz w:val="20"/>
        </w:rPr>
        <w:t>word,</w:t>
      </w:r>
      <w:r>
        <w:rPr>
          <w:spacing w:val="-53"/>
          <w:sz w:val="20"/>
        </w:rPr>
        <w:t xml:space="preserve"> </w:t>
      </w:r>
      <w:r>
        <w:rPr>
          <w:sz w:val="20"/>
        </w:rPr>
        <w:t>or</w:t>
      </w:r>
      <w:r>
        <w:rPr>
          <w:spacing w:val="-53"/>
          <w:sz w:val="20"/>
        </w:rPr>
        <w:t xml:space="preserve"> </w:t>
      </w:r>
      <w:r>
        <w:rPr>
          <w:sz w:val="20"/>
        </w:rPr>
        <w:t>"!!"</w:t>
      </w:r>
      <w:r>
        <w:rPr>
          <w:spacing w:val="-53"/>
          <w:sz w:val="20"/>
        </w:rPr>
        <w:t xml:space="preserve"> </w:t>
      </w:r>
      <w:r>
        <w:rPr>
          <w:sz w:val="20"/>
        </w:rPr>
        <w:t>to</w:t>
      </w:r>
      <w:r>
        <w:rPr>
          <w:spacing w:val="-52"/>
          <w:sz w:val="20"/>
        </w:rPr>
        <w:t xml:space="preserve"> </w:t>
      </w:r>
      <w:r>
        <w:rPr>
          <w:sz w:val="20"/>
        </w:rPr>
        <w:t>indicate</w:t>
      </w:r>
      <w:r>
        <w:rPr>
          <w:spacing w:val="-53"/>
          <w:sz w:val="20"/>
        </w:rPr>
        <w:t xml:space="preserve"> </w:t>
      </w:r>
      <w:r>
        <w:rPr>
          <w:sz w:val="20"/>
        </w:rPr>
        <w:t>that</w:t>
      </w:r>
      <w:r>
        <w:rPr>
          <w:spacing w:val="-53"/>
          <w:sz w:val="20"/>
        </w:rPr>
        <w:t xml:space="preserve"> </w:t>
      </w:r>
      <w:r>
        <w:rPr>
          <w:sz w:val="20"/>
        </w:rPr>
        <w:t>you</w:t>
      </w:r>
      <w:r>
        <w:rPr>
          <w:spacing w:val="-53"/>
          <w:sz w:val="20"/>
        </w:rPr>
        <w:t xml:space="preserve"> </w:t>
      </w:r>
      <w:r>
        <w:rPr>
          <w:sz w:val="20"/>
        </w:rPr>
        <w:t>are</w:t>
      </w:r>
      <w:r>
        <w:rPr>
          <w:sz w:val="20"/>
        </w:rPr>
        <w:tab/>
      </w:r>
      <w:r>
        <w:rPr>
          <w:sz w:val="20"/>
        </w:rPr>
        <w:t>finished:</w:t>
      </w:r>
      <w:r>
        <w:rPr>
          <w:spacing w:val="-54"/>
          <w:sz w:val="20"/>
        </w:rPr>
        <w:t xml:space="preserve"> </w:t>
      </w:r>
      <w:r>
        <w:rPr>
          <w:spacing w:val="-7"/>
          <w:sz w:val="20"/>
        </w:rPr>
        <w:t xml:space="preserve">!! </w:t>
      </w:r>
      <w:r>
        <w:rPr>
          <w:sz w:val="20"/>
        </w:rPr>
        <w:t>Total score: 198</w:t>
      </w:r>
      <w:r>
        <w:rPr>
          <w:spacing w:val="-1"/>
          <w:sz w:val="20"/>
        </w:rPr>
        <w:t xml:space="preserve"> </w:t>
      </w:r>
      <w:r>
        <w:rPr>
          <w:sz w:val="20"/>
        </w:rPr>
        <w:t>points</w:t>
      </w:r>
    </w:p>
    <w:p>
      <w:pPr>
        <w:spacing w:before="7" w:line="240" w:lineRule="auto"/>
        <w:rPr>
          <w:sz w:val="26"/>
        </w:rPr>
      </w:pPr>
    </w:p>
    <w:p>
      <w:pPr>
        <w:spacing w:before="0"/>
        <w:ind w:left="359" w:right="0" w:firstLine="0"/>
        <w:jc w:val="left"/>
        <w:rPr>
          <w:rFonts w:ascii="Verdana"/>
          <w:b/>
          <w:sz w:val="20"/>
        </w:rPr>
      </w:pPr>
      <w:bookmarkStart w:id="13" w:name="Example #2: A valid word made using the "/>
      <w:bookmarkEnd w:id="13"/>
      <w:r>
        <w:rPr>
          <w:rFonts w:ascii="Verdana"/>
          <w:b/>
          <w:sz w:val="20"/>
        </w:rPr>
        <w:t>Example #2: A valid word made using the wildcard</w:t>
      </w:r>
    </w:p>
    <w:p>
      <w:pPr>
        <w:tabs>
          <w:tab w:val="left" w:pos="2370"/>
        </w:tabs>
        <w:spacing w:before="62"/>
        <w:ind w:left="570" w:right="0" w:firstLine="0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-10"/>
          <w:sz w:val="20"/>
        </w:rPr>
        <w:t xml:space="preserve"> </w:t>
      </w:r>
      <w:r>
        <w:rPr>
          <w:sz w:val="20"/>
        </w:rPr>
        <w:t>Hand:</w:t>
      </w:r>
      <w:r>
        <w:rPr>
          <w:sz w:val="20"/>
        </w:rPr>
        <w:tab/>
      </w:r>
      <w:r>
        <w:rPr>
          <w:sz w:val="20"/>
        </w:rPr>
        <w:t>c o w s *</w:t>
      </w:r>
      <w:r>
        <w:rPr>
          <w:spacing w:val="-5"/>
          <w:sz w:val="20"/>
        </w:rPr>
        <w:t xml:space="preserve"> </w:t>
      </w:r>
      <w:r>
        <w:rPr>
          <w:sz w:val="20"/>
        </w:rPr>
        <w:t>z</w:t>
      </w:r>
    </w:p>
    <w:p>
      <w:pPr>
        <w:spacing w:before="57" w:line="300" w:lineRule="auto"/>
        <w:ind w:left="599" w:right="961" w:firstLine="0"/>
        <w:jc w:val="left"/>
        <w:rPr>
          <w:sz w:val="20"/>
        </w:rPr>
      </w:pPr>
      <w:r>
        <w:rPr>
          <w:sz w:val="20"/>
        </w:rPr>
        <w:t>Enter</w:t>
      </w:r>
      <w:r>
        <w:rPr>
          <w:spacing w:val="-51"/>
          <w:sz w:val="20"/>
        </w:rPr>
        <w:t xml:space="preserve"> </w:t>
      </w:r>
      <w:r>
        <w:rPr>
          <w:sz w:val="20"/>
        </w:rPr>
        <w:t>word,</w:t>
      </w:r>
      <w:r>
        <w:rPr>
          <w:spacing w:val="-50"/>
          <w:sz w:val="20"/>
        </w:rPr>
        <w:t xml:space="preserve"> </w:t>
      </w:r>
      <w:r>
        <w:rPr>
          <w:sz w:val="20"/>
        </w:rPr>
        <w:t>or</w:t>
      </w:r>
      <w:r>
        <w:rPr>
          <w:spacing w:val="-50"/>
          <w:sz w:val="20"/>
        </w:rPr>
        <w:t xml:space="preserve"> </w:t>
      </w:r>
      <w:r>
        <w:rPr>
          <w:sz w:val="20"/>
        </w:rPr>
        <w:t>"!!"</w:t>
      </w:r>
      <w:r>
        <w:rPr>
          <w:spacing w:val="-51"/>
          <w:sz w:val="20"/>
        </w:rPr>
        <w:t xml:space="preserve"> </w:t>
      </w:r>
      <w:r>
        <w:rPr>
          <w:sz w:val="20"/>
        </w:rPr>
        <w:t>to</w:t>
      </w:r>
      <w:r>
        <w:rPr>
          <w:spacing w:val="-48"/>
          <w:sz w:val="20"/>
        </w:rPr>
        <w:t xml:space="preserve"> </w:t>
      </w:r>
      <w:r>
        <w:rPr>
          <w:sz w:val="20"/>
        </w:rPr>
        <w:t>indicate</w:t>
      </w:r>
      <w:r>
        <w:rPr>
          <w:spacing w:val="-50"/>
          <w:sz w:val="20"/>
        </w:rPr>
        <w:t xml:space="preserve"> </w:t>
      </w:r>
      <w:r>
        <w:rPr>
          <w:sz w:val="20"/>
        </w:rPr>
        <w:t>that</w:t>
      </w:r>
      <w:r>
        <w:rPr>
          <w:spacing w:val="-50"/>
          <w:sz w:val="20"/>
        </w:rPr>
        <w:t xml:space="preserve"> </w:t>
      </w:r>
      <w:r>
        <w:rPr>
          <w:sz w:val="20"/>
        </w:rPr>
        <w:t>you</w:t>
      </w:r>
      <w:r>
        <w:rPr>
          <w:spacing w:val="-51"/>
          <w:sz w:val="20"/>
        </w:rPr>
        <w:t xml:space="preserve"> </w:t>
      </w:r>
      <w:r>
        <w:rPr>
          <w:sz w:val="20"/>
        </w:rPr>
        <w:t>are</w:t>
      </w:r>
      <w:r>
        <w:rPr>
          <w:spacing w:val="-48"/>
          <w:sz w:val="20"/>
        </w:rPr>
        <w:t xml:space="preserve"> </w:t>
      </w:r>
      <w:r>
        <w:rPr>
          <w:sz w:val="20"/>
        </w:rPr>
        <w:t>finished:</w:t>
      </w:r>
      <w:r>
        <w:rPr>
          <w:spacing w:val="-50"/>
          <w:sz w:val="20"/>
        </w:rPr>
        <w:t xml:space="preserve"> </w:t>
      </w:r>
      <w:r>
        <w:rPr>
          <w:sz w:val="20"/>
        </w:rPr>
        <w:t>c*ws "c*ws" earned 176 points. Total: 176</w:t>
      </w:r>
      <w:r>
        <w:rPr>
          <w:spacing w:val="-6"/>
          <w:sz w:val="20"/>
        </w:rPr>
        <w:t xml:space="preserve"> </w:t>
      </w:r>
      <w:r>
        <w:rPr>
          <w:sz w:val="20"/>
        </w:rPr>
        <w:t>points</w:t>
      </w:r>
    </w:p>
    <w:p>
      <w:pPr>
        <w:spacing w:before="3" w:line="240" w:lineRule="auto"/>
        <w:rPr>
          <w:sz w:val="26"/>
        </w:rPr>
      </w:pPr>
    </w:p>
    <w:p>
      <w:pPr>
        <w:tabs>
          <w:tab w:val="left" w:pos="2399"/>
        </w:tabs>
        <w:spacing w:before="0"/>
        <w:ind w:left="600" w:right="0" w:firstLine="0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-10"/>
          <w:sz w:val="20"/>
        </w:rPr>
        <w:t xml:space="preserve"> </w:t>
      </w:r>
      <w:r>
        <w:rPr>
          <w:sz w:val="20"/>
        </w:rPr>
        <w:t>Hand:</w:t>
      </w:r>
      <w:r>
        <w:rPr>
          <w:sz w:val="20"/>
        </w:rPr>
        <w:tab/>
      </w:r>
      <w:r>
        <w:rPr>
          <w:sz w:val="20"/>
        </w:rPr>
        <w:t>o z</w:t>
      </w:r>
    </w:p>
    <w:p>
      <w:pPr>
        <w:spacing w:before="57" w:line="300" w:lineRule="auto"/>
        <w:ind w:left="599" w:right="961" w:firstLine="0"/>
        <w:jc w:val="left"/>
        <w:rPr>
          <w:sz w:val="20"/>
        </w:rPr>
      </w:pPr>
      <w:r>
        <w:rPr>
          <w:sz w:val="20"/>
        </w:rPr>
        <w:t>Enter word, or "!!" to indicate that you are finished: !! Total score: 176 points</w:t>
      </w:r>
    </w:p>
    <w:p>
      <w:pPr>
        <w:spacing w:before="1" w:line="240" w:lineRule="auto"/>
        <w:rPr>
          <w:sz w:val="22"/>
        </w:rPr>
      </w:pPr>
    </w:p>
    <w:p>
      <w:pPr>
        <w:spacing w:before="1"/>
        <w:ind w:left="360" w:right="0" w:firstLine="0"/>
        <w:jc w:val="left"/>
        <w:rPr>
          <w:rFonts w:ascii="Verdana"/>
          <w:b/>
          <w:sz w:val="20"/>
        </w:rPr>
      </w:pPr>
      <w:bookmarkStart w:id="14" w:name="Example #3: An invalid word with a wildc"/>
      <w:bookmarkEnd w:id="14"/>
      <w:r>
        <w:rPr>
          <w:rFonts w:ascii="Verdana"/>
          <w:b/>
          <w:sz w:val="20"/>
        </w:rPr>
        <w:t>Example #3: An invalid word with a wildcard</w:t>
      </w:r>
    </w:p>
    <w:p>
      <w:pPr>
        <w:tabs>
          <w:tab w:val="left" w:pos="2371"/>
        </w:tabs>
        <w:spacing w:before="65"/>
        <w:ind w:left="571" w:right="0" w:firstLine="0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-10"/>
          <w:sz w:val="20"/>
        </w:rPr>
        <w:t xml:space="preserve"> </w:t>
      </w:r>
      <w:r>
        <w:rPr>
          <w:sz w:val="20"/>
        </w:rPr>
        <w:t>Hand:</w:t>
      </w:r>
      <w:r>
        <w:rPr>
          <w:sz w:val="20"/>
        </w:rPr>
        <w:tab/>
      </w:r>
      <w:r>
        <w:rPr>
          <w:sz w:val="20"/>
        </w:rPr>
        <w:t>c o w s *</w:t>
      </w:r>
      <w:r>
        <w:rPr>
          <w:spacing w:val="-5"/>
          <w:sz w:val="20"/>
        </w:rPr>
        <w:t xml:space="preserve"> </w:t>
      </w:r>
      <w:r>
        <w:rPr>
          <w:sz w:val="20"/>
        </w:rPr>
        <w:t>z</w:t>
      </w:r>
    </w:p>
    <w:p>
      <w:pPr>
        <w:spacing w:before="56" w:line="300" w:lineRule="auto"/>
        <w:ind w:left="599" w:right="1350" w:firstLine="0"/>
        <w:jc w:val="left"/>
        <w:rPr>
          <w:sz w:val="20"/>
        </w:rPr>
      </w:pPr>
      <w:r>
        <w:rPr>
          <w:sz w:val="20"/>
        </w:rPr>
        <w:t>Enter</w:t>
      </w:r>
      <w:r>
        <w:rPr>
          <w:spacing w:val="-51"/>
          <w:sz w:val="20"/>
        </w:rPr>
        <w:t xml:space="preserve"> </w:t>
      </w:r>
      <w:r>
        <w:rPr>
          <w:sz w:val="20"/>
        </w:rPr>
        <w:t>word,</w:t>
      </w:r>
      <w:r>
        <w:rPr>
          <w:spacing w:val="-50"/>
          <w:sz w:val="20"/>
        </w:rPr>
        <w:t xml:space="preserve"> </w:t>
      </w:r>
      <w:r>
        <w:rPr>
          <w:sz w:val="20"/>
        </w:rPr>
        <w:t>or</w:t>
      </w:r>
      <w:r>
        <w:rPr>
          <w:spacing w:val="-50"/>
          <w:sz w:val="20"/>
        </w:rPr>
        <w:t xml:space="preserve"> </w:t>
      </w:r>
      <w:r>
        <w:rPr>
          <w:sz w:val="20"/>
        </w:rPr>
        <w:t>"!!"</w:t>
      </w:r>
      <w:r>
        <w:rPr>
          <w:spacing w:val="-51"/>
          <w:sz w:val="20"/>
        </w:rPr>
        <w:t xml:space="preserve"> </w:t>
      </w:r>
      <w:r>
        <w:rPr>
          <w:sz w:val="20"/>
        </w:rPr>
        <w:t>to</w:t>
      </w:r>
      <w:r>
        <w:rPr>
          <w:spacing w:val="-48"/>
          <w:sz w:val="20"/>
        </w:rPr>
        <w:t xml:space="preserve"> </w:t>
      </w:r>
      <w:r>
        <w:rPr>
          <w:sz w:val="20"/>
        </w:rPr>
        <w:t>indicate</w:t>
      </w:r>
      <w:r>
        <w:rPr>
          <w:spacing w:val="-50"/>
          <w:sz w:val="20"/>
        </w:rPr>
        <w:t xml:space="preserve"> </w:t>
      </w:r>
      <w:r>
        <w:rPr>
          <w:sz w:val="20"/>
        </w:rPr>
        <w:t>that</w:t>
      </w:r>
      <w:r>
        <w:rPr>
          <w:spacing w:val="-50"/>
          <w:sz w:val="20"/>
        </w:rPr>
        <w:t xml:space="preserve"> </w:t>
      </w:r>
      <w:r>
        <w:rPr>
          <w:sz w:val="20"/>
        </w:rPr>
        <w:t>you</w:t>
      </w:r>
      <w:r>
        <w:rPr>
          <w:spacing w:val="-51"/>
          <w:sz w:val="20"/>
        </w:rPr>
        <w:t xml:space="preserve"> </w:t>
      </w:r>
      <w:r>
        <w:rPr>
          <w:sz w:val="20"/>
        </w:rPr>
        <w:t>are</w:t>
      </w:r>
      <w:r>
        <w:rPr>
          <w:spacing w:val="-48"/>
          <w:sz w:val="20"/>
        </w:rPr>
        <w:t xml:space="preserve"> </w:t>
      </w:r>
      <w:r>
        <w:rPr>
          <w:sz w:val="20"/>
        </w:rPr>
        <w:t>finished:</w:t>
      </w:r>
      <w:r>
        <w:rPr>
          <w:spacing w:val="-50"/>
          <w:sz w:val="20"/>
        </w:rPr>
        <w:t xml:space="preserve"> </w:t>
      </w:r>
      <w:r>
        <w:rPr>
          <w:sz w:val="20"/>
        </w:rPr>
        <w:t>c*wz That is not a valid word. Please choose another</w:t>
      </w:r>
      <w:r>
        <w:rPr>
          <w:spacing w:val="-17"/>
          <w:sz w:val="20"/>
        </w:rPr>
        <w:t xml:space="preserve"> </w:t>
      </w:r>
      <w:r>
        <w:rPr>
          <w:sz w:val="20"/>
        </w:rPr>
        <w:t>word.</w:t>
      </w:r>
    </w:p>
    <w:p>
      <w:pPr>
        <w:spacing w:before="3" w:line="240" w:lineRule="auto"/>
        <w:rPr>
          <w:sz w:val="26"/>
        </w:rPr>
      </w:pPr>
    </w:p>
    <w:p>
      <w:pPr>
        <w:spacing w:before="0"/>
        <w:ind w:left="600" w:right="0" w:firstLine="0"/>
        <w:jc w:val="left"/>
        <w:rPr>
          <w:sz w:val="20"/>
        </w:rPr>
      </w:pPr>
      <w:r>
        <w:rPr>
          <w:sz w:val="20"/>
        </w:rPr>
        <w:t>Current Hand: o s</w:t>
      </w:r>
    </w:p>
    <w:p>
      <w:pPr>
        <w:spacing w:before="57"/>
        <w:ind w:left="600" w:right="0" w:firstLine="0"/>
        <w:jc w:val="left"/>
        <w:rPr>
          <w:sz w:val="20"/>
        </w:rPr>
      </w:pPr>
      <w:r>
        <w:rPr>
          <w:sz w:val="20"/>
        </w:rPr>
        <w:t>Enter word, or "!!" to indicate that you are finished: !!</w:t>
      </w:r>
    </w:p>
    <w:p>
      <w:pPr>
        <w:spacing w:after="0"/>
        <w:jc w:val="left"/>
        <w:rPr>
          <w:sz w:val="20"/>
        </w:rPr>
        <w:sectPr>
          <w:pgSz w:w="11910" w:h="16840"/>
          <w:pgMar w:top="1380" w:right="1580" w:bottom="280" w:left="1680" w:header="720" w:footer="720" w:gutter="0"/>
        </w:sectPr>
      </w:pPr>
    </w:p>
    <w:p>
      <w:pPr>
        <w:spacing w:before="85"/>
        <w:ind w:left="600" w:right="0" w:firstLine="0"/>
        <w:jc w:val="left"/>
        <w:rPr>
          <w:sz w:val="20"/>
        </w:rPr>
      </w:pPr>
      <w:r>
        <w:rPr>
          <w:sz w:val="20"/>
        </w:rPr>
        <w:t>Total score: 0 points</w:t>
      </w:r>
    </w:p>
    <w:p>
      <w:pPr>
        <w:spacing w:before="2" w:line="240" w:lineRule="auto"/>
        <w:rPr>
          <w:sz w:val="27"/>
        </w:rPr>
      </w:pPr>
    </w:p>
    <w:p>
      <w:pPr>
        <w:spacing w:before="0"/>
        <w:ind w:left="360" w:right="0" w:firstLine="0"/>
        <w:jc w:val="left"/>
        <w:rPr>
          <w:rFonts w:ascii="Verdana"/>
          <w:b/>
          <w:sz w:val="20"/>
        </w:rPr>
      </w:pPr>
      <w:bookmarkStart w:id="15" w:name="Example #4: Another invalid word with a "/>
      <w:bookmarkEnd w:id="15"/>
      <w:r>
        <w:rPr>
          <w:rFonts w:ascii="Verdana"/>
          <w:b/>
          <w:sz w:val="20"/>
        </w:rPr>
        <w:t>Example #4: Another invalid word with a wildcard</w:t>
      </w:r>
    </w:p>
    <w:p>
      <w:pPr>
        <w:tabs>
          <w:tab w:val="left" w:pos="2371"/>
        </w:tabs>
        <w:spacing w:before="65"/>
        <w:ind w:left="571" w:right="0" w:firstLine="0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-10"/>
          <w:sz w:val="20"/>
        </w:rPr>
        <w:t xml:space="preserve"> </w:t>
      </w:r>
      <w:r>
        <w:rPr>
          <w:sz w:val="20"/>
        </w:rPr>
        <w:t>Hand:</w:t>
      </w:r>
      <w:r>
        <w:rPr>
          <w:sz w:val="20"/>
        </w:rPr>
        <w:tab/>
      </w:r>
      <w:r>
        <w:rPr>
          <w:sz w:val="20"/>
        </w:rPr>
        <w:t>c o w s *</w:t>
      </w:r>
      <w:r>
        <w:rPr>
          <w:spacing w:val="-5"/>
          <w:sz w:val="20"/>
        </w:rPr>
        <w:t xml:space="preserve"> </w:t>
      </w:r>
      <w:r>
        <w:rPr>
          <w:sz w:val="20"/>
        </w:rPr>
        <w:t>z</w:t>
      </w:r>
    </w:p>
    <w:p>
      <w:pPr>
        <w:spacing w:before="57" w:line="300" w:lineRule="auto"/>
        <w:ind w:left="599" w:right="961" w:firstLine="0"/>
        <w:jc w:val="left"/>
        <w:rPr>
          <w:sz w:val="20"/>
        </w:rPr>
      </w:pPr>
      <w:r>
        <w:rPr>
          <w:sz w:val="20"/>
        </w:rPr>
        <w:t>Enter word, or "!!" to indicate that you are finished:</w:t>
      </w:r>
      <w:r>
        <w:rPr>
          <w:spacing w:val="-74"/>
          <w:sz w:val="20"/>
        </w:rPr>
        <w:t xml:space="preserve"> </w:t>
      </w:r>
      <w:r>
        <w:rPr>
          <w:sz w:val="20"/>
        </w:rPr>
        <w:t>*ows That is not a valid word. Please choose another word.</w:t>
      </w:r>
    </w:p>
    <w:p>
      <w:pPr>
        <w:spacing w:before="3" w:line="240" w:lineRule="auto"/>
        <w:rPr>
          <w:sz w:val="26"/>
        </w:rPr>
      </w:pPr>
    </w:p>
    <w:p>
      <w:pPr>
        <w:spacing w:before="0"/>
        <w:ind w:left="600" w:right="0" w:firstLine="0"/>
        <w:jc w:val="left"/>
        <w:rPr>
          <w:sz w:val="20"/>
        </w:rPr>
      </w:pPr>
      <w:r>
        <w:rPr>
          <w:sz w:val="20"/>
        </w:rPr>
        <w:t>Current Hand: c z</w:t>
      </w:r>
    </w:p>
    <w:p>
      <w:pPr>
        <w:spacing w:before="57"/>
        <w:ind w:left="600" w:right="0" w:firstLine="0"/>
        <w:jc w:val="left"/>
        <w:rPr>
          <w:sz w:val="20"/>
        </w:rPr>
      </w:pPr>
      <w:r>
        <w:rPr>
          <w:sz w:val="20"/>
        </w:rPr>
        <w:t>Enter word, or "!!" to indicate that you are finished: !!</w:t>
      </w:r>
    </w:p>
    <w:p>
      <w:pPr>
        <w:spacing w:before="56"/>
        <w:ind w:left="600" w:right="0" w:firstLine="0"/>
        <w:jc w:val="left"/>
        <w:rPr>
          <w:sz w:val="20"/>
        </w:rPr>
      </w:pPr>
      <w:r>
        <w:rPr>
          <w:sz w:val="20"/>
        </w:rPr>
        <w:t>Total score: 0 points</w:t>
      </w:r>
    </w:p>
    <w:p>
      <w:pPr>
        <w:spacing w:before="11" w:line="240" w:lineRule="auto"/>
        <w:rPr>
          <w:sz w:val="32"/>
        </w:rPr>
      </w:pPr>
    </w:p>
    <w:p>
      <w:pPr>
        <w:pStyle w:val="4"/>
        <w:spacing w:line="304" w:lineRule="auto"/>
        <w:ind w:left="120" w:right="213" w:firstLine="420"/>
        <w:jc w:val="both"/>
        <w:rPr>
          <w:spacing w:val="-5"/>
        </w:rPr>
      </w:pPr>
      <w:r>
        <w:rPr>
          <w:spacing w:val="-14"/>
        </w:rPr>
        <w:t xml:space="preserve">请修改 </w:t>
      </w:r>
      <w:r>
        <w:rPr>
          <w:rFonts w:ascii="Calibri" w:eastAsia="Calibri"/>
        </w:rPr>
        <w:t xml:space="preserve">deal_hand </w:t>
      </w:r>
      <w:r>
        <w:rPr>
          <w:spacing w:val="-8"/>
        </w:rPr>
        <w:t xml:space="preserve">函数以支持始终在 </w:t>
      </w:r>
      <w:r>
        <w:rPr>
          <w:rFonts w:ascii="Calibri" w:eastAsia="Calibri"/>
        </w:rPr>
        <w:t xml:space="preserve">hand </w:t>
      </w:r>
      <w:r>
        <w:rPr>
          <w:spacing w:val="-7"/>
        </w:rPr>
        <w:t>中提供一个通配符。请注意，</w:t>
      </w:r>
      <w:r>
        <w:rPr>
          <w:rFonts w:ascii="Calibri" w:eastAsia="Calibri"/>
          <w:spacing w:val="-5"/>
        </w:rPr>
        <w:t xml:space="preserve">deal_hand </w:t>
      </w:r>
      <w:r>
        <w:t>目前</w:t>
      </w:r>
      <w:r>
        <w:rPr>
          <w:spacing w:val="-9"/>
        </w:rPr>
        <w:t>确保三分之一的字母是元音，其余字母是辅音。保持辅音计数不变，并将其中一个元音替换</w:t>
      </w:r>
      <w:r>
        <w:rPr>
          <w:spacing w:val="-5"/>
        </w:rPr>
        <w:t>为通配符。注意，还需要修改文件顶部定义的一个或多个常量，以考虑通配符。</w:t>
      </w:r>
    </w:p>
    <w:p>
      <w:pPr>
        <w:pStyle w:val="4"/>
        <w:spacing w:line="304" w:lineRule="auto"/>
        <w:ind w:left="120" w:right="213" w:firstLine="420"/>
        <w:jc w:val="both"/>
        <w:rPr>
          <w:spacing w:val="-5"/>
        </w:rPr>
      </w:pPr>
    </w:p>
    <w:p>
      <w:pPr>
        <w:pStyle w:val="4"/>
        <w:spacing w:line="302" w:lineRule="auto"/>
        <w:ind w:left="119" w:right="213" w:firstLine="420"/>
        <w:jc w:val="both"/>
      </w:pPr>
      <w:r>
        <w:rPr>
          <w:spacing w:val="-1"/>
        </w:rPr>
        <w:t xml:space="preserve">然后修改 </w:t>
      </w:r>
      <w:r>
        <w:rPr>
          <w:rFonts w:ascii="Calibri" w:eastAsia="Calibri"/>
        </w:rPr>
        <w:t xml:space="preserve">is_valid_word </w:t>
      </w:r>
      <w:r>
        <w:rPr>
          <w:spacing w:val="-3"/>
        </w:rPr>
        <w:t xml:space="preserve">函数以支持通配符。提示：检查通过用其他元音替换通配符可以形成哪些可能的单词。您可能需要查看字符串模块 </w:t>
      </w:r>
      <w:r>
        <w:rPr>
          <w:rFonts w:ascii="Calibri" w:eastAsia="Calibri"/>
        </w:rPr>
        <w:t>find()</w:t>
      </w:r>
      <w:r>
        <w:rPr>
          <w:spacing w:val="-3"/>
        </w:rPr>
        <w:t xml:space="preserve">函数的文档，并在找不到字符时记下其行为。在文件顶部为所定义的常量 </w:t>
      </w:r>
      <w:r>
        <w:rPr>
          <w:rFonts w:ascii="Calibri" w:eastAsia="Calibri"/>
          <w:spacing w:val="-2"/>
        </w:rPr>
        <w:t xml:space="preserve">VOWELS </w:t>
      </w:r>
      <w:r>
        <w:rPr>
          <w:spacing w:val="-3"/>
        </w:rPr>
        <w:t>，也许对你编程有帮助。</w:t>
      </w:r>
    </w:p>
    <w:p>
      <w:pPr>
        <w:pStyle w:val="4"/>
        <w:spacing w:before="1"/>
        <w:rPr>
          <w:sz w:val="25"/>
        </w:rPr>
      </w:pPr>
    </w:p>
    <w:p>
      <w:pPr>
        <w:pStyle w:val="3"/>
      </w:pPr>
      <w:r>
        <w:t>测试：</w:t>
      </w:r>
    </w:p>
    <w:p>
      <w:pPr>
        <w:pStyle w:val="4"/>
        <w:spacing w:before="72"/>
        <w:ind w:left="540"/>
      </w:pPr>
      <w:r>
        <w:t xml:space="preserve">确保 </w:t>
      </w:r>
      <w:r>
        <w:rPr>
          <w:rFonts w:ascii="Calibri" w:eastAsia="Calibri"/>
        </w:rPr>
        <w:t xml:space="preserve">test_wildcard </w:t>
      </w:r>
      <w:r>
        <w:t>测试通过。可能还其他一些合理的输入来测试。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2"/>
        <w:spacing w:before="150"/>
        <w:rPr>
          <w:rFonts w:hint="eastAsia" w:ascii="宋体" w:eastAsia="宋体"/>
        </w:rPr>
      </w:pPr>
      <w:r>
        <w:rPr>
          <w:rFonts w:hint="eastAsia" w:ascii="宋体" w:eastAsia="宋体"/>
          <w:color w:val="C00000"/>
        </w:rPr>
        <w:t xml:space="preserve">问题 </w:t>
      </w:r>
      <w:r>
        <w:rPr>
          <w:color w:val="C00000"/>
        </w:rPr>
        <w:t>5</w:t>
      </w:r>
      <w:r>
        <w:rPr>
          <w:rFonts w:hint="eastAsia" w:ascii="宋体" w:eastAsia="宋体"/>
          <w:color w:val="C00000"/>
        </w:rPr>
        <w:t>：玩拼词（</w:t>
      </w:r>
      <w:r>
        <w:rPr>
          <w:color w:val="C00000"/>
        </w:rPr>
        <w:t>Playing a hand</w:t>
      </w:r>
      <w:r>
        <w:rPr>
          <w:rFonts w:hint="eastAsia" w:ascii="宋体" w:eastAsia="宋体"/>
          <w:color w:val="C00000"/>
        </w:rPr>
        <w:t>）</w:t>
      </w:r>
    </w:p>
    <w:p>
      <w:pPr>
        <w:pStyle w:val="4"/>
        <w:spacing w:before="80"/>
        <w:ind w:left="540"/>
      </w:pPr>
      <w:r>
        <w:t>现在，你可以准备好开始编写与游戏者交互的代码。</w:t>
      </w:r>
    </w:p>
    <w:p>
      <w:pPr>
        <w:spacing w:before="69"/>
        <w:ind w:left="5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b/>
          <w:color w:val="FF0000"/>
          <w:sz w:val="21"/>
        </w:rPr>
        <w:t xml:space="preserve">请编写 </w:t>
      </w:r>
      <w:r>
        <w:rPr>
          <w:rFonts w:ascii="Calibri" w:eastAsia="Calibri"/>
          <w:b/>
          <w:color w:val="FF0000"/>
          <w:sz w:val="21"/>
        </w:rPr>
        <w:t xml:space="preserve">play_hand </w:t>
      </w:r>
      <w:r>
        <w:rPr>
          <w:rFonts w:hint="eastAsia" w:ascii="宋体" w:eastAsia="宋体"/>
          <w:b/>
          <w:color w:val="FF0000"/>
          <w:sz w:val="21"/>
        </w:rPr>
        <w:t>函数的代码</w:t>
      </w:r>
      <w:r>
        <w:rPr>
          <w:rFonts w:hint="eastAsia" w:ascii="宋体" w:eastAsia="宋体"/>
          <w:sz w:val="21"/>
        </w:rPr>
        <w:t xml:space="preserve">：允许用户对 </w:t>
      </w:r>
      <w:r>
        <w:rPr>
          <w:rFonts w:ascii="Calibri" w:eastAsia="Calibri"/>
          <w:sz w:val="21"/>
        </w:rPr>
        <w:t xml:space="preserve">hand </w:t>
      </w:r>
      <w:r>
        <w:rPr>
          <w:rFonts w:hint="eastAsia" w:ascii="宋体" w:eastAsia="宋体"/>
          <w:sz w:val="21"/>
        </w:rPr>
        <w:t>拼词游戏，当然可以先编写帮助函数</w:t>
      </w:r>
    </w:p>
    <w:p>
      <w:pPr>
        <w:pStyle w:val="4"/>
        <w:spacing w:before="72" w:line="304" w:lineRule="auto"/>
        <w:ind w:left="540" w:right="1621" w:hanging="421"/>
      </w:pPr>
      <w:r>
        <w:rPr>
          <w:rFonts w:ascii="Calibri" w:eastAsia="Calibri"/>
        </w:rPr>
        <w:t>calculate_handlen</w:t>
      </w:r>
      <w:r>
        <w:t>（</w:t>
      </w:r>
      <w:r>
        <w:rPr>
          <w:spacing w:val="-3"/>
        </w:rPr>
        <w:t>或五行代码就可以完成，提示用户如何玩这个游戏</w:t>
      </w:r>
      <w:r>
        <w:rPr>
          <w:spacing w:val="-108"/>
        </w:rPr>
        <w:t>）</w:t>
      </w:r>
      <w:r>
        <w:t>。</w:t>
      </w:r>
      <w:r>
        <w:rPr>
          <w:w w:val="100"/>
        </w:rPr>
        <w:t>要</w:t>
      </w:r>
      <w:r>
        <w:rPr>
          <w:spacing w:val="-3"/>
          <w:w w:val="100"/>
        </w:rPr>
        <w:t>提前结束</w:t>
      </w:r>
      <w:r>
        <w:rPr>
          <w:spacing w:val="-3"/>
        </w:rPr>
        <w:t xml:space="preserve"> </w:t>
      </w:r>
      <w:r>
        <w:rPr>
          <w:rFonts w:ascii="Calibri" w:eastAsia="Calibri"/>
          <w:spacing w:val="-1"/>
          <w:w w:val="100"/>
        </w:rPr>
        <w:t>han</w:t>
      </w:r>
      <w:r>
        <w:rPr>
          <w:rFonts w:ascii="Calibri" w:eastAsia="Calibri"/>
          <w:w w:val="100"/>
        </w:rPr>
        <w:t>d</w:t>
      </w:r>
      <w:r>
        <w:rPr>
          <w:rFonts w:ascii="Calibri" w:eastAsia="Calibri"/>
        </w:rPr>
        <w:t xml:space="preserve"> </w:t>
      </w:r>
      <w:r>
        <w:rPr>
          <w:spacing w:val="-3"/>
          <w:w w:val="100"/>
        </w:rPr>
        <w:t>游戏，玩家必须键入</w:t>
      </w:r>
      <w:r>
        <w:rPr>
          <w:rFonts w:ascii="Calibri" w:eastAsia="Calibri"/>
          <w:spacing w:val="-4"/>
          <w:w w:val="100"/>
        </w:rPr>
        <w:t>"</w:t>
      </w:r>
      <w:r>
        <w:rPr>
          <w:spacing w:val="-53"/>
          <w:w w:val="100"/>
        </w:rPr>
        <w:t>！！</w:t>
      </w:r>
      <w:r>
        <w:rPr>
          <w:rFonts w:ascii="Calibri" w:eastAsia="Calibri"/>
          <w:spacing w:val="-4"/>
          <w:w w:val="100"/>
        </w:rPr>
        <w:t>"</w:t>
      </w:r>
      <w:r>
        <w:rPr>
          <w:w w:val="100"/>
        </w:rPr>
        <w:t>（</w:t>
      </w:r>
      <w:r>
        <w:rPr>
          <w:spacing w:val="-3"/>
          <w:w w:val="100"/>
        </w:rPr>
        <w:t>两个感叹号，没有引号</w:t>
      </w:r>
      <w:r>
        <w:rPr>
          <w:spacing w:val="-106"/>
          <w:w w:val="100"/>
        </w:rPr>
        <w:t>）。</w:t>
      </w:r>
    </w:p>
    <w:p>
      <w:pPr>
        <w:pStyle w:val="4"/>
        <w:spacing w:line="304" w:lineRule="auto"/>
        <w:ind w:left="120" w:right="217" w:firstLine="419"/>
        <w:jc w:val="both"/>
      </w:pPr>
      <w:r>
        <w:rPr>
          <w:spacing w:val="-5"/>
        </w:rPr>
        <w:t xml:space="preserve">请注意，行号后的 </w:t>
      </w:r>
      <w:r>
        <w:rPr>
          <w:rFonts w:ascii="Calibri" w:eastAsia="Calibri"/>
        </w:rPr>
        <w:t xml:space="preserve">#BEGIN PSEUDOCODE </w:t>
      </w:r>
      <w:r>
        <w:rPr>
          <w:spacing w:val="-9"/>
        </w:rPr>
        <w:t>有一堆，当然，你应该知道是伪代码！这是为</w:t>
      </w:r>
      <w:r>
        <w:rPr>
          <w:spacing w:val="-3"/>
        </w:rPr>
        <w:t>了帮助你编写函数代码。</w:t>
      </w:r>
    </w:p>
    <w:p>
      <w:pPr>
        <w:pStyle w:val="4"/>
        <w:spacing w:before="8"/>
        <w:rPr>
          <w:sz w:val="24"/>
        </w:rPr>
      </w:pPr>
    </w:p>
    <w:p>
      <w:pPr>
        <w:pStyle w:val="3"/>
      </w:pPr>
      <w:r>
        <w:t>测试：</w:t>
      </w:r>
    </w:p>
    <w:p>
      <w:pPr>
        <w:pStyle w:val="4"/>
        <w:spacing w:before="72" w:line="304" w:lineRule="auto"/>
        <w:ind w:left="360" w:right="1290" w:hanging="1"/>
      </w:pPr>
      <w:r>
        <w:rPr>
          <w:spacing w:val="-7"/>
        </w:rPr>
        <w:t xml:space="preserve">就像玩游戏一样：运行程序，调用 </w:t>
      </w:r>
      <w:r>
        <w:rPr>
          <w:rFonts w:ascii="Calibri" w:eastAsia="Calibri"/>
        </w:rPr>
        <w:t xml:space="preserve">play_hand </w:t>
      </w:r>
      <w:r>
        <w:rPr>
          <w:spacing w:val="-3"/>
        </w:rPr>
        <w:t>函数</w:t>
      </w:r>
      <w:r>
        <w:t>（</w:t>
      </w:r>
      <w:r>
        <w:rPr>
          <w:spacing w:val="-19"/>
        </w:rPr>
        <w:t xml:space="preserve">使用 </w:t>
      </w:r>
      <w:r>
        <w:rPr>
          <w:rFonts w:ascii="Calibri" w:eastAsia="Calibri"/>
        </w:rPr>
        <w:t xml:space="preserve">hand </w:t>
      </w:r>
      <w:r>
        <w:rPr>
          <w:spacing w:val="-26"/>
        </w:rPr>
        <w:t xml:space="preserve">和 </w:t>
      </w:r>
      <w:r>
        <w:rPr>
          <w:rFonts w:ascii="Calibri" w:eastAsia="Calibri"/>
        </w:rPr>
        <w:t>word_list</w:t>
      </w:r>
      <w:r>
        <w:t xml:space="preserve">） </w:t>
      </w:r>
      <w:r>
        <w:rPr>
          <w:spacing w:val="-3"/>
        </w:rPr>
        <w:t>注意：程序输出应与以下示例匹配。不应打印无关的</w:t>
      </w:r>
      <w:r>
        <w:rPr>
          <w:rFonts w:ascii="Calibri" w:eastAsia="Calibri"/>
        </w:rPr>
        <w:t>"None"</w:t>
      </w:r>
      <w:r>
        <w:t>。</w:t>
      </w:r>
    </w:p>
    <w:p>
      <w:pPr>
        <w:pStyle w:val="4"/>
        <w:spacing w:before="9"/>
        <w:rPr>
          <w:sz w:val="24"/>
        </w:rPr>
      </w:pPr>
    </w:p>
    <w:p>
      <w:pPr>
        <w:spacing w:before="0"/>
        <w:ind w:left="360" w:right="0" w:firstLine="0"/>
        <w:jc w:val="left"/>
        <w:rPr>
          <w:rFonts w:ascii="Verdana"/>
          <w:b/>
          <w:sz w:val="20"/>
        </w:rPr>
      </w:pPr>
      <w:bookmarkStart w:id="16" w:name="Example #1"/>
      <w:bookmarkEnd w:id="16"/>
      <w:r>
        <w:rPr>
          <w:rFonts w:ascii="Verdana"/>
          <w:b/>
          <w:sz w:val="20"/>
        </w:rPr>
        <w:t>Example #1</w:t>
      </w:r>
    </w:p>
    <w:p>
      <w:pPr>
        <w:spacing w:before="65"/>
        <w:ind w:left="571" w:right="0" w:firstLine="0"/>
        <w:jc w:val="left"/>
        <w:rPr>
          <w:sz w:val="20"/>
        </w:rPr>
      </w:pPr>
      <w:r>
        <w:rPr>
          <w:sz w:val="20"/>
        </w:rPr>
        <w:t>Current Hand: a j e f * r x</w:t>
      </w:r>
    </w:p>
    <w:p>
      <w:pPr>
        <w:spacing w:before="57" w:line="300" w:lineRule="auto"/>
        <w:ind w:left="600" w:right="961" w:firstLine="0"/>
        <w:jc w:val="left"/>
        <w:rPr>
          <w:sz w:val="20"/>
        </w:rPr>
      </w:pPr>
      <w:r>
        <w:rPr>
          <w:sz w:val="20"/>
        </w:rPr>
        <w:t>Enter word, or "!!" to indicate that you are finished: jar "jar" earned 90 points. Total: 90 points</w:t>
      </w:r>
    </w:p>
    <w:p>
      <w:pPr>
        <w:spacing w:before="3" w:line="240" w:lineRule="auto"/>
        <w:rPr>
          <w:sz w:val="26"/>
        </w:rPr>
      </w:pPr>
    </w:p>
    <w:p>
      <w:pPr>
        <w:spacing w:before="0"/>
        <w:ind w:left="600" w:right="0" w:firstLine="0"/>
        <w:jc w:val="left"/>
        <w:rPr>
          <w:sz w:val="20"/>
        </w:rPr>
      </w:pPr>
      <w:r>
        <w:rPr>
          <w:sz w:val="20"/>
        </w:rPr>
        <w:t>Current Hand: * f x e</w:t>
      </w:r>
    </w:p>
    <w:p>
      <w:pPr>
        <w:spacing w:before="57" w:line="300" w:lineRule="auto"/>
        <w:ind w:left="600" w:right="961" w:firstLine="0"/>
        <w:jc w:val="left"/>
        <w:rPr>
          <w:sz w:val="20"/>
        </w:rPr>
      </w:pPr>
      <w:r>
        <w:rPr>
          <w:sz w:val="20"/>
        </w:rPr>
        <w:t>Enter</w:t>
      </w:r>
      <w:r>
        <w:rPr>
          <w:spacing w:val="-24"/>
          <w:sz w:val="20"/>
        </w:rPr>
        <w:t xml:space="preserve"> </w:t>
      </w:r>
      <w:r>
        <w:rPr>
          <w:sz w:val="20"/>
        </w:rPr>
        <w:t>word,</w:t>
      </w:r>
      <w:r>
        <w:rPr>
          <w:spacing w:val="-24"/>
          <w:sz w:val="20"/>
        </w:rPr>
        <w:t xml:space="preserve"> </w:t>
      </w:r>
      <w:r>
        <w:rPr>
          <w:sz w:val="20"/>
        </w:rPr>
        <w:t>or</w:t>
      </w:r>
      <w:r>
        <w:rPr>
          <w:spacing w:val="-24"/>
          <w:sz w:val="20"/>
        </w:rPr>
        <w:t xml:space="preserve"> </w:t>
      </w:r>
      <w:r>
        <w:rPr>
          <w:sz w:val="20"/>
        </w:rPr>
        <w:t>"!!"</w:t>
      </w:r>
      <w:r>
        <w:rPr>
          <w:spacing w:val="-24"/>
          <w:sz w:val="20"/>
        </w:rPr>
        <w:t xml:space="preserve"> </w:t>
      </w:r>
      <w:r>
        <w:rPr>
          <w:sz w:val="20"/>
        </w:rPr>
        <w:t>to</w:t>
      </w:r>
      <w:r>
        <w:rPr>
          <w:spacing w:val="-24"/>
          <w:sz w:val="20"/>
        </w:rPr>
        <w:t xml:space="preserve"> </w:t>
      </w:r>
      <w:r>
        <w:rPr>
          <w:sz w:val="20"/>
        </w:rPr>
        <w:t>indicate</w:t>
      </w:r>
      <w:r>
        <w:rPr>
          <w:spacing w:val="-24"/>
          <w:sz w:val="20"/>
        </w:rPr>
        <w:t xml:space="preserve"> </w:t>
      </w:r>
      <w:r>
        <w:rPr>
          <w:sz w:val="20"/>
        </w:rPr>
        <w:t>that</w:t>
      </w:r>
      <w:r>
        <w:rPr>
          <w:spacing w:val="-23"/>
          <w:sz w:val="20"/>
        </w:rPr>
        <w:t xml:space="preserve"> </w:t>
      </w:r>
      <w:r>
        <w:rPr>
          <w:sz w:val="20"/>
        </w:rPr>
        <w:t>you</w:t>
      </w:r>
      <w:r>
        <w:rPr>
          <w:spacing w:val="-24"/>
          <w:sz w:val="20"/>
        </w:rPr>
        <w:t xml:space="preserve"> </w:t>
      </w:r>
      <w:r>
        <w:rPr>
          <w:sz w:val="20"/>
        </w:rPr>
        <w:t>are</w:t>
      </w:r>
      <w:r>
        <w:rPr>
          <w:spacing w:val="-24"/>
          <w:sz w:val="20"/>
        </w:rPr>
        <w:t xml:space="preserve"> </w:t>
      </w:r>
      <w:r>
        <w:rPr>
          <w:sz w:val="20"/>
        </w:rPr>
        <w:t>finished:</w:t>
      </w:r>
      <w:r>
        <w:rPr>
          <w:spacing w:val="-24"/>
          <w:sz w:val="20"/>
        </w:rPr>
        <w:t xml:space="preserve"> </w:t>
      </w:r>
      <w:r>
        <w:rPr>
          <w:sz w:val="20"/>
        </w:rPr>
        <w:t>f*x "f*x" earned 216 points. Total: 306</w:t>
      </w:r>
      <w:r>
        <w:rPr>
          <w:spacing w:val="-6"/>
          <w:sz w:val="20"/>
        </w:rPr>
        <w:t xml:space="preserve"> </w:t>
      </w:r>
      <w:r>
        <w:rPr>
          <w:sz w:val="20"/>
        </w:rPr>
        <w:t>points</w:t>
      </w:r>
    </w:p>
    <w:p>
      <w:pPr>
        <w:spacing w:before="2" w:line="240" w:lineRule="auto"/>
        <w:rPr>
          <w:sz w:val="26"/>
        </w:rPr>
      </w:pPr>
    </w:p>
    <w:p>
      <w:pPr>
        <w:spacing w:before="1"/>
        <w:ind w:left="600" w:right="0" w:firstLine="0"/>
        <w:jc w:val="left"/>
        <w:rPr>
          <w:sz w:val="20"/>
        </w:rPr>
      </w:pPr>
      <w:r>
        <w:rPr>
          <w:sz w:val="20"/>
        </w:rPr>
        <w:t>Current Hand: e</w:t>
      </w:r>
    </w:p>
    <w:p>
      <w:pPr>
        <w:spacing w:after="0"/>
        <w:jc w:val="left"/>
        <w:rPr>
          <w:sz w:val="20"/>
        </w:rPr>
        <w:sectPr>
          <w:pgSz w:w="11910" w:h="16840"/>
          <w:pgMar w:top="1340" w:right="1580" w:bottom="280" w:left="1680" w:header="720" w:footer="720" w:gutter="0"/>
        </w:sectPr>
      </w:pPr>
    </w:p>
    <w:p>
      <w:pPr>
        <w:spacing w:before="85" w:line="300" w:lineRule="auto"/>
        <w:ind w:left="600" w:right="961" w:firstLine="0"/>
        <w:jc w:val="left"/>
        <w:rPr>
          <w:sz w:val="20"/>
        </w:rPr>
      </w:pPr>
      <w:r>
        <w:rPr>
          <w:sz w:val="20"/>
        </w:rPr>
        <w:t>Enter</w:t>
      </w:r>
      <w:r>
        <w:rPr>
          <w:spacing w:val="-26"/>
          <w:sz w:val="20"/>
        </w:rPr>
        <w:t xml:space="preserve"> </w:t>
      </w:r>
      <w:r>
        <w:rPr>
          <w:sz w:val="20"/>
        </w:rPr>
        <w:t>word,</w:t>
      </w:r>
      <w:r>
        <w:rPr>
          <w:spacing w:val="-26"/>
          <w:sz w:val="20"/>
        </w:rPr>
        <w:t xml:space="preserve"> </w:t>
      </w:r>
      <w:r>
        <w:rPr>
          <w:sz w:val="20"/>
        </w:rPr>
        <w:t>or</w:t>
      </w:r>
      <w:r>
        <w:rPr>
          <w:spacing w:val="-26"/>
          <w:sz w:val="20"/>
        </w:rPr>
        <w:t xml:space="preserve"> </w:t>
      </w:r>
      <w:r>
        <w:rPr>
          <w:sz w:val="20"/>
        </w:rPr>
        <w:t>"!!"</w:t>
      </w:r>
      <w:r>
        <w:rPr>
          <w:spacing w:val="-26"/>
          <w:sz w:val="20"/>
        </w:rPr>
        <w:t xml:space="preserve"> </w:t>
      </w:r>
      <w:r>
        <w:rPr>
          <w:sz w:val="20"/>
        </w:rPr>
        <w:t>to</w:t>
      </w:r>
      <w:r>
        <w:rPr>
          <w:spacing w:val="-26"/>
          <w:sz w:val="20"/>
        </w:rPr>
        <w:t xml:space="preserve"> </w:t>
      </w:r>
      <w:r>
        <w:rPr>
          <w:sz w:val="20"/>
        </w:rPr>
        <w:t>indicate</w:t>
      </w:r>
      <w:r>
        <w:rPr>
          <w:spacing w:val="-25"/>
          <w:sz w:val="20"/>
        </w:rPr>
        <w:t xml:space="preserve"> </w:t>
      </w:r>
      <w:r>
        <w:rPr>
          <w:sz w:val="20"/>
        </w:rPr>
        <w:t>that</w:t>
      </w:r>
      <w:r>
        <w:rPr>
          <w:spacing w:val="-26"/>
          <w:sz w:val="20"/>
        </w:rPr>
        <w:t xml:space="preserve"> </w:t>
      </w:r>
      <w:r>
        <w:rPr>
          <w:sz w:val="20"/>
        </w:rPr>
        <w:t>you</w:t>
      </w:r>
      <w:r>
        <w:rPr>
          <w:spacing w:val="-26"/>
          <w:sz w:val="20"/>
        </w:rPr>
        <w:t xml:space="preserve"> </w:t>
      </w:r>
      <w:r>
        <w:rPr>
          <w:sz w:val="20"/>
        </w:rPr>
        <w:t>are</w:t>
      </w:r>
      <w:r>
        <w:rPr>
          <w:spacing w:val="-26"/>
          <w:sz w:val="20"/>
        </w:rPr>
        <w:t xml:space="preserve"> </w:t>
      </w:r>
      <w:r>
        <w:rPr>
          <w:sz w:val="20"/>
        </w:rPr>
        <w:t>finished:</w:t>
      </w:r>
      <w:r>
        <w:rPr>
          <w:spacing w:val="-26"/>
          <w:sz w:val="20"/>
        </w:rPr>
        <w:t xml:space="preserve"> </w:t>
      </w:r>
      <w:r>
        <w:rPr>
          <w:sz w:val="20"/>
        </w:rPr>
        <w:t>!! Total score: 306</w:t>
      </w:r>
      <w:r>
        <w:rPr>
          <w:spacing w:val="-1"/>
          <w:sz w:val="20"/>
        </w:rPr>
        <w:t xml:space="preserve"> </w:t>
      </w:r>
      <w:r>
        <w:rPr>
          <w:sz w:val="20"/>
        </w:rPr>
        <w:t>points</w:t>
      </w:r>
    </w:p>
    <w:p>
      <w:pPr>
        <w:spacing w:before="2" w:line="240" w:lineRule="auto"/>
        <w:rPr>
          <w:sz w:val="22"/>
        </w:rPr>
      </w:pPr>
    </w:p>
    <w:p>
      <w:pPr>
        <w:spacing w:before="0"/>
        <w:ind w:left="360" w:right="0" w:firstLine="0"/>
        <w:jc w:val="left"/>
        <w:rPr>
          <w:rFonts w:ascii="Verdana"/>
          <w:b/>
          <w:sz w:val="20"/>
        </w:rPr>
      </w:pPr>
      <w:bookmarkStart w:id="17" w:name="Example #2"/>
      <w:bookmarkEnd w:id="17"/>
      <w:r>
        <w:rPr>
          <w:rFonts w:ascii="Verdana"/>
          <w:b/>
          <w:sz w:val="20"/>
        </w:rPr>
        <w:t>Example #2</w:t>
      </w:r>
    </w:p>
    <w:p>
      <w:pPr>
        <w:spacing w:before="65"/>
        <w:ind w:left="571" w:right="0" w:firstLine="0"/>
        <w:jc w:val="left"/>
        <w:rPr>
          <w:sz w:val="20"/>
        </w:rPr>
      </w:pPr>
      <w:r>
        <w:rPr>
          <w:sz w:val="20"/>
        </w:rPr>
        <w:t>Current Hand: a c f i * t x</w:t>
      </w:r>
    </w:p>
    <w:p>
      <w:pPr>
        <w:spacing w:before="57" w:line="300" w:lineRule="auto"/>
        <w:ind w:left="600" w:right="961" w:firstLine="0"/>
        <w:jc w:val="left"/>
        <w:rPr>
          <w:sz w:val="20"/>
        </w:rPr>
      </w:pPr>
      <w:r>
        <w:rPr>
          <w:sz w:val="20"/>
        </w:rPr>
        <w:t>Enter</w:t>
      </w:r>
      <w:r>
        <w:rPr>
          <w:spacing w:val="-38"/>
          <w:sz w:val="20"/>
        </w:rPr>
        <w:t xml:space="preserve"> </w:t>
      </w:r>
      <w:r>
        <w:rPr>
          <w:sz w:val="20"/>
        </w:rPr>
        <w:t>word,</w:t>
      </w:r>
      <w:r>
        <w:rPr>
          <w:spacing w:val="-38"/>
          <w:sz w:val="20"/>
        </w:rPr>
        <w:t xml:space="preserve"> </w:t>
      </w:r>
      <w:r>
        <w:rPr>
          <w:sz w:val="20"/>
        </w:rPr>
        <w:t>or</w:t>
      </w:r>
      <w:r>
        <w:rPr>
          <w:spacing w:val="-38"/>
          <w:sz w:val="20"/>
        </w:rPr>
        <w:t xml:space="preserve"> </w:t>
      </w:r>
      <w:r>
        <w:rPr>
          <w:sz w:val="20"/>
        </w:rPr>
        <w:t>"!!"</w:t>
      </w:r>
      <w:r>
        <w:rPr>
          <w:spacing w:val="-38"/>
          <w:sz w:val="20"/>
        </w:rPr>
        <w:t xml:space="preserve"> </w:t>
      </w:r>
      <w:r>
        <w:rPr>
          <w:sz w:val="20"/>
        </w:rPr>
        <w:t>to</w:t>
      </w:r>
      <w:r>
        <w:rPr>
          <w:spacing w:val="-38"/>
          <w:sz w:val="20"/>
        </w:rPr>
        <w:t xml:space="preserve"> </w:t>
      </w:r>
      <w:r>
        <w:rPr>
          <w:sz w:val="20"/>
        </w:rPr>
        <w:t>indicate</w:t>
      </w:r>
      <w:r>
        <w:rPr>
          <w:spacing w:val="-38"/>
          <w:sz w:val="20"/>
        </w:rPr>
        <w:t xml:space="preserve"> </w:t>
      </w:r>
      <w:r>
        <w:rPr>
          <w:sz w:val="20"/>
        </w:rPr>
        <w:t>that</w:t>
      </w:r>
      <w:r>
        <w:rPr>
          <w:spacing w:val="-37"/>
          <w:sz w:val="20"/>
        </w:rPr>
        <w:t xml:space="preserve"> </w:t>
      </w:r>
      <w:r>
        <w:rPr>
          <w:sz w:val="20"/>
        </w:rPr>
        <w:t>you</w:t>
      </w:r>
      <w:r>
        <w:rPr>
          <w:spacing w:val="-38"/>
          <w:sz w:val="20"/>
        </w:rPr>
        <w:t xml:space="preserve"> </w:t>
      </w:r>
      <w:r>
        <w:rPr>
          <w:sz w:val="20"/>
        </w:rPr>
        <w:t>are</w:t>
      </w:r>
      <w:r>
        <w:rPr>
          <w:spacing w:val="-38"/>
          <w:sz w:val="20"/>
        </w:rPr>
        <w:t xml:space="preserve"> </w:t>
      </w:r>
      <w:r>
        <w:rPr>
          <w:sz w:val="20"/>
        </w:rPr>
        <w:t>finished:</w:t>
      </w:r>
      <w:r>
        <w:rPr>
          <w:spacing w:val="-38"/>
          <w:sz w:val="20"/>
        </w:rPr>
        <w:t xml:space="preserve"> </w:t>
      </w:r>
      <w:r>
        <w:rPr>
          <w:sz w:val="20"/>
        </w:rPr>
        <w:t>fix "fix" earned 117 points. Total: 117</w:t>
      </w:r>
      <w:r>
        <w:rPr>
          <w:spacing w:val="-6"/>
          <w:sz w:val="20"/>
        </w:rPr>
        <w:t xml:space="preserve"> </w:t>
      </w:r>
      <w:r>
        <w:rPr>
          <w:sz w:val="20"/>
        </w:rPr>
        <w:t>points</w:t>
      </w:r>
    </w:p>
    <w:p>
      <w:pPr>
        <w:spacing w:before="3" w:line="240" w:lineRule="auto"/>
        <w:rPr>
          <w:sz w:val="26"/>
        </w:rPr>
      </w:pPr>
    </w:p>
    <w:p>
      <w:pPr>
        <w:spacing w:before="0"/>
        <w:ind w:left="600" w:right="0" w:firstLine="0"/>
        <w:jc w:val="left"/>
        <w:rPr>
          <w:sz w:val="20"/>
        </w:rPr>
      </w:pPr>
      <w:r>
        <w:rPr>
          <w:sz w:val="20"/>
        </w:rPr>
        <w:t>Current Hand: a c t *</w:t>
      </w:r>
    </w:p>
    <w:p>
      <w:pPr>
        <w:spacing w:before="57" w:line="300" w:lineRule="auto"/>
        <w:ind w:left="600" w:right="961" w:firstLine="0"/>
        <w:jc w:val="left"/>
        <w:rPr>
          <w:sz w:val="20"/>
        </w:rPr>
      </w:pPr>
      <w:r>
        <w:rPr>
          <w:sz w:val="20"/>
        </w:rPr>
        <w:t>Enter word, or "!!" to indicate that you are finished: ac That is not a valid word. Please choose another word.</w:t>
      </w:r>
    </w:p>
    <w:p>
      <w:pPr>
        <w:spacing w:before="2" w:line="240" w:lineRule="auto"/>
        <w:rPr>
          <w:sz w:val="26"/>
        </w:rPr>
      </w:pPr>
    </w:p>
    <w:p>
      <w:pPr>
        <w:spacing w:before="1"/>
        <w:ind w:left="600" w:right="0" w:firstLine="0"/>
        <w:jc w:val="left"/>
        <w:rPr>
          <w:sz w:val="20"/>
        </w:rPr>
      </w:pPr>
      <w:r>
        <w:rPr>
          <w:sz w:val="20"/>
        </w:rPr>
        <w:t>Current Hand: t *</w:t>
      </w:r>
    </w:p>
    <w:p>
      <w:pPr>
        <w:spacing w:before="56" w:line="300" w:lineRule="auto"/>
        <w:ind w:left="600" w:right="961" w:firstLine="0"/>
        <w:jc w:val="left"/>
        <w:rPr>
          <w:sz w:val="20"/>
        </w:rPr>
      </w:pPr>
      <w:r>
        <w:rPr>
          <w:sz w:val="20"/>
        </w:rPr>
        <w:t>Enter word, or "!!" to indicate that you are finished: *t "*t" earned 14 points. Total: 131 points</w:t>
      </w:r>
    </w:p>
    <w:p>
      <w:pPr>
        <w:spacing w:before="3" w:line="240" w:lineRule="auto"/>
        <w:rPr>
          <w:sz w:val="26"/>
        </w:rPr>
      </w:pPr>
    </w:p>
    <w:p>
      <w:pPr>
        <w:spacing w:before="0"/>
        <w:ind w:left="600" w:right="0" w:firstLine="0"/>
        <w:jc w:val="left"/>
        <w:rPr>
          <w:sz w:val="20"/>
        </w:rPr>
      </w:pPr>
      <w:r>
        <w:rPr>
          <w:sz w:val="20"/>
        </w:rPr>
        <w:t>Ran out of letters. Total score: 131 points</w:t>
      </w:r>
    </w:p>
    <w:p>
      <w:pPr>
        <w:spacing w:before="0" w:line="240" w:lineRule="auto"/>
        <w:rPr>
          <w:sz w:val="22"/>
        </w:rPr>
      </w:pPr>
    </w:p>
    <w:p>
      <w:pPr>
        <w:spacing w:before="0" w:line="240" w:lineRule="auto"/>
        <w:rPr>
          <w:sz w:val="22"/>
        </w:rPr>
      </w:pPr>
    </w:p>
    <w:p>
      <w:pPr>
        <w:spacing w:before="5" w:line="240" w:lineRule="auto"/>
        <w:rPr>
          <w:sz w:val="17"/>
        </w:r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  <w:color w:val="C00000"/>
        </w:rPr>
        <w:t xml:space="preserve">问题 </w:t>
      </w:r>
      <w:r>
        <w:rPr>
          <w:color w:val="C00000"/>
        </w:rPr>
        <w:t>6</w:t>
      </w:r>
      <w:r>
        <w:rPr>
          <w:rFonts w:hint="eastAsia" w:ascii="宋体" w:eastAsia="宋体"/>
          <w:color w:val="C00000"/>
        </w:rPr>
        <w:t>：游戏（</w:t>
      </w:r>
      <w:r>
        <w:rPr>
          <w:color w:val="C00000"/>
        </w:rPr>
        <w:t>Playing a game</w:t>
      </w:r>
      <w:r>
        <w:rPr>
          <w:rFonts w:hint="eastAsia" w:ascii="宋体" w:eastAsia="宋体"/>
          <w:color w:val="C00000"/>
        </w:rPr>
        <w:t>）</w:t>
      </w:r>
    </w:p>
    <w:p>
      <w:pPr>
        <w:spacing w:before="80" w:line="302" w:lineRule="auto"/>
        <w:ind w:left="119" w:right="213" w:firstLine="420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9"/>
          <w:sz w:val="21"/>
        </w:rPr>
        <w:t xml:space="preserve">游戏可以使用多个 </w:t>
      </w:r>
      <w:r>
        <w:rPr>
          <w:rFonts w:ascii="Calibri" w:eastAsia="Calibri"/>
          <w:sz w:val="21"/>
        </w:rPr>
        <w:t>hands</w:t>
      </w:r>
      <w:r>
        <w:rPr>
          <w:rFonts w:hint="eastAsia" w:ascii="宋体" w:eastAsia="宋体"/>
          <w:spacing w:val="-19"/>
          <w:sz w:val="21"/>
        </w:rPr>
        <w:t>。需要</w:t>
      </w:r>
      <w:r>
        <w:rPr>
          <w:rFonts w:hint="eastAsia" w:ascii="宋体" w:eastAsia="宋体"/>
          <w:b/>
          <w:color w:val="FF0000"/>
          <w:spacing w:val="-10"/>
          <w:sz w:val="21"/>
        </w:rPr>
        <w:t xml:space="preserve">设计并实现 </w:t>
      </w:r>
      <w:r>
        <w:rPr>
          <w:rFonts w:ascii="Calibri" w:eastAsia="Calibri"/>
          <w:b/>
          <w:color w:val="FF0000"/>
          <w:sz w:val="21"/>
        </w:rPr>
        <w:t xml:space="preserve">substitute_hand </w:t>
      </w:r>
      <w:r>
        <w:rPr>
          <w:rFonts w:hint="eastAsia" w:ascii="宋体" w:eastAsia="宋体"/>
          <w:b/>
          <w:color w:val="FF0000"/>
          <w:spacing w:val="-26"/>
          <w:sz w:val="21"/>
        </w:rPr>
        <w:t xml:space="preserve">和 </w:t>
      </w:r>
      <w:r>
        <w:rPr>
          <w:rFonts w:ascii="Calibri" w:eastAsia="Calibri"/>
          <w:b/>
          <w:color w:val="FF0000"/>
          <w:sz w:val="21"/>
        </w:rPr>
        <w:t xml:space="preserve">play_game </w:t>
      </w:r>
      <w:r>
        <w:rPr>
          <w:rFonts w:hint="eastAsia" w:ascii="宋体" w:eastAsia="宋体"/>
          <w:b/>
          <w:color w:val="FF0000"/>
          <w:sz w:val="21"/>
        </w:rPr>
        <w:t>函数</w:t>
      </w:r>
      <w:r>
        <w:rPr>
          <w:rFonts w:hint="eastAsia" w:ascii="宋体" w:eastAsia="宋体"/>
          <w:spacing w:val="-14"/>
          <w:sz w:val="21"/>
        </w:rPr>
        <w:t>。应考虑</w:t>
      </w:r>
      <w:r>
        <w:rPr>
          <w:rFonts w:hint="eastAsia" w:ascii="宋体" w:eastAsia="宋体"/>
          <w:spacing w:val="-32"/>
          <w:sz w:val="21"/>
        </w:rPr>
        <w:t xml:space="preserve">用 </w:t>
      </w:r>
      <w:r>
        <w:rPr>
          <w:rFonts w:ascii="Calibri" w:eastAsia="Calibri"/>
          <w:sz w:val="21"/>
        </w:rPr>
        <w:t xml:space="preserve">HAND_SIZE </w:t>
      </w:r>
      <w:r>
        <w:rPr>
          <w:rFonts w:hint="eastAsia" w:ascii="宋体" w:eastAsia="宋体"/>
          <w:spacing w:val="-11"/>
          <w:sz w:val="21"/>
        </w:rPr>
        <w:t xml:space="preserve">常量来确定 </w:t>
      </w:r>
      <w:r>
        <w:rPr>
          <w:rFonts w:ascii="Calibri" w:eastAsia="Calibri"/>
          <w:sz w:val="21"/>
        </w:rPr>
        <w:t xml:space="preserve">Hand </w:t>
      </w:r>
      <w:r>
        <w:rPr>
          <w:rFonts w:hint="eastAsia" w:ascii="宋体" w:eastAsia="宋体"/>
          <w:spacing w:val="-18"/>
          <w:sz w:val="21"/>
        </w:rPr>
        <w:t xml:space="preserve">中的字母数。如前所述，不要以为 </w:t>
      </w:r>
      <w:r>
        <w:rPr>
          <w:rFonts w:ascii="Calibri" w:eastAsia="Calibri"/>
          <w:sz w:val="21"/>
        </w:rPr>
        <w:t xml:space="preserve">hand </w:t>
      </w:r>
      <w:r>
        <w:rPr>
          <w:rFonts w:hint="eastAsia" w:ascii="宋体" w:eastAsia="宋体"/>
          <w:spacing w:val="-13"/>
          <w:sz w:val="21"/>
        </w:rPr>
        <w:t xml:space="preserve">是固定的 </w:t>
      </w:r>
      <w:r>
        <w:rPr>
          <w:rFonts w:ascii="Calibri" w:eastAsia="Calibri"/>
          <w:sz w:val="21"/>
        </w:rPr>
        <w:t xml:space="preserve">7 </w:t>
      </w:r>
      <w:r>
        <w:rPr>
          <w:rFonts w:hint="eastAsia" w:ascii="宋体" w:eastAsia="宋体"/>
          <w:spacing w:val="-2"/>
          <w:sz w:val="21"/>
        </w:rPr>
        <w:t xml:space="preserve">个字母！ </w:t>
      </w:r>
      <w:r>
        <w:rPr>
          <w:rFonts w:hint="eastAsia" w:ascii="宋体" w:eastAsia="宋体"/>
          <w:spacing w:val="-3"/>
          <w:sz w:val="21"/>
        </w:rPr>
        <w:t xml:space="preserve">设计要求是保持代码模块化 </w:t>
      </w:r>
      <w:r>
        <w:rPr>
          <w:rFonts w:ascii="Calibri" w:eastAsia="Calibri"/>
          <w:spacing w:val="4"/>
          <w:sz w:val="21"/>
        </w:rPr>
        <w:t xml:space="preserve">-- </w:t>
      </w:r>
      <w:r>
        <w:rPr>
          <w:rFonts w:hint="eastAsia" w:ascii="宋体" w:eastAsia="宋体"/>
          <w:spacing w:val="-8"/>
          <w:sz w:val="21"/>
        </w:rPr>
        <w:t xml:space="preserve">如果文字游戏为 </w:t>
      </w:r>
      <w:r>
        <w:rPr>
          <w:rFonts w:ascii="Calibri" w:eastAsia="Calibri"/>
          <w:sz w:val="21"/>
        </w:rPr>
        <w:t xml:space="preserve">10 </w:t>
      </w:r>
      <w:r>
        <w:rPr>
          <w:rFonts w:hint="eastAsia" w:ascii="宋体" w:eastAsia="宋体"/>
          <w:spacing w:val="-13"/>
          <w:sz w:val="21"/>
        </w:rPr>
        <w:t xml:space="preserve">个或 </w:t>
      </w:r>
      <w:r>
        <w:rPr>
          <w:rFonts w:ascii="Calibri" w:eastAsia="Calibri"/>
          <w:sz w:val="21"/>
        </w:rPr>
        <w:t xml:space="preserve">4 </w:t>
      </w:r>
      <w:r>
        <w:rPr>
          <w:rFonts w:hint="eastAsia" w:ascii="宋体" w:eastAsia="宋体"/>
          <w:spacing w:val="-8"/>
          <w:sz w:val="21"/>
        </w:rPr>
        <w:t xml:space="preserve">个字母，只需改变 </w:t>
      </w:r>
      <w:r>
        <w:rPr>
          <w:rFonts w:ascii="Calibri" w:eastAsia="Calibri"/>
          <w:sz w:val="21"/>
        </w:rPr>
        <w:t xml:space="preserve">HAND_SIZE </w:t>
      </w:r>
      <w:r>
        <w:rPr>
          <w:rFonts w:hint="eastAsia" w:ascii="宋体" w:eastAsia="宋体"/>
          <w:sz w:val="21"/>
        </w:rPr>
        <w:t>的价值！</w:t>
      </w:r>
    </w:p>
    <w:p>
      <w:pPr>
        <w:pStyle w:val="4"/>
        <w:spacing w:before="5" w:line="304" w:lineRule="auto"/>
        <w:ind w:left="119" w:right="110" w:firstLine="420"/>
        <w:jc w:val="both"/>
      </w:pPr>
      <w:r>
        <w:t>实现替换时，可能需要检查与字典（</w:t>
      </w:r>
      <w:r>
        <w:rPr>
          <w:spacing w:val="11"/>
        </w:rPr>
        <w:t xml:space="preserve">如 </w:t>
      </w:r>
      <w:r>
        <w:rPr>
          <w:rFonts w:ascii="Calibri" w:eastAsia="Calibri"/>
          <w:spacing w:val="-3"/>
        </w:rPr>
        <w:t>.key</w:t>
      </w:r>
      <w:r>
        <w:rPr>
          <w:spacing w:val="-3"/>
        </w:rPr>
        <w:t>）</w:t>
      </w:r>
      <w:r>
        <w:t>关联的方法</w:t>
      </w:r>
      <w:r>
        <w:rPr>
          <w:rFonts w:ascii="Calibri" w:eastAsia="Calibri"/>
        </w:rPr>
        <w:t>/</w:t>
      </w:r>
      <w:r>
        <w:rPr>
          <w:spacing w:val="3"/>
        </w:rPr>
        <w:t xml:space="preserve">函数，或查看 </w:t>
      </w:r>
      <w:r>
        <w:rPr>
          <w:rFonts w:ascii="Calibri" w:eastAsia="Calibri"/>
        </w:rPr>
        <w:t xml:space="preserve">del </w:t>
      </w:r>
      <w:r>
        <w:t>关键字。</w:t>
      </w:r>
      <w:r>
        <w:rPr>
          <w:spacing w:val="-8"/>
        </w:rPr>
        <w:t xml:space="preserve">您可能还希望查看 </w:t>
      </w:r>
      <w:r>
        <w:rPr>
          <w:rFonts w:ascii="Calibri" w:eastAsia="Calibri"/>
        </w:rPr>
        <w:t xml:space="preserve">deal_hand </w:t>
      </w:r>
      <w:r>
        <w:rPr>
          <w:spacing w:val="-17"/>
        </w:rPr>
        <w:t>的代码，以了解如何从一组元素</w:t>
      </w:r>
      <w:r>
        <w:rPr>
          <w:spacing w:val="-3"/>
        </w:rPr>
        <w:t>（如字符串</w:t>
      </w:r>
      <w:r>
        <w:rPr>
          <w:spacing w:val="-87"/>
        </w:rPr>
        <w:t>）</w:t>
      </w:r>
      <w:r>
        <w:rPr>
          <w:spacing w:val="-3"/>
        </w:rPr>
        <w:t>中随机选择元素。</w:t>
      </w:r>
    </w:p>
    <w:p>
      <w:pPr>
        <w:pStyle w:val="4"/>
        <w:spacing w:line="304" w:lineRule="auto"/>
        <w:ind w:left="119" w:right="214" w:firstLine="420"/>
      </w:pPr>
      <w:r>
        <w:rPr>
          <w:spacing w:val="-10"/>
        </w:rPr>
        <w:t>请注意，这里没有为此问题提供伪代码。但是，当设计这些函数时，应该先考虑这些函</w:t>
      </w:r>
      <w:r>
        <w:rPr>
          <w:spacing w:val="-5"/>
        </w:rPr>
        <w:t>数的编写要求。</w:t>
      </w:r>
    </w:p>
    <w:p>
      <w:pPr>
        <w:pStyle w:val="4"/>
        <w:spacing w:before="8"/>
        <w:rPr>
          <w:sz w:val="24"/>
        </w:rPr>
      </w:pPr>
    </w:p>
    <w:p>
      <w:pPr>
        <w:pStyle w:val="3"/>
      </w:pPr>
      <w:r>
        <w:t>测试：</w:t>
      </w:r>
    </w:p>
    <w:p>
      <w:pPr>
        <w:pStyle w:val="4"/>
        <w:spacing w:before="72" w:line="304" w:lineRule="auto"/>
        <w:ind w:left="120" w:right="217" w:firstLine="420"/>
      </w:pPr>
      <w:r>
        <w:t xml:space="preserve">像玩游戏一样。使用 </w:t>
      </w:r>
      <w:r>
        <w:rPr>
          <w:rFonts w:ascii="Calibri" w:eastAsia="Calibri"/>
        </w:rPr>
        <w:t xml:space="preserve">HAND_SIZE </w:t>
      </w:r>
      <w:r>
        <w:t xml:space="preserve">的不同值，并确保仅修改 </w:t>
      </w:r>
      <w:r>
        <w:rPr>
          <w:rFonts w:ascii="Calibri" w:eastAsia="Calibri"/>
        </w:rPr>
        <w:t>HAND_SIZE</w:t>
      </w:r>
      <w:r>
        <w:t>，就可以玩不同</w:t>
      </w:r>
      <w:r>
        <w:rPr>
          <w:rFonts w:ascii="Calibri" w:eastAsia="Calibri"/>
        </w:rPr>
        <w:t xml:space="preserve">hand </w:t>
      </w:r>
      <w:r>
        <w:t>大小的单词游戏，可使用如下测试。</w:t>
      </w:r>
    </w:p>
    <w:p>
      <w:pPr>
        <w:pStyle w:val="4"/>
        <w:spacing w:before="6"/>
        <w:rPr>
          <w:sz w:val="24"/>
        </w:rPr>
      </w:pPr>
    </w:p>
    <w:p>
      <w:pPr>
        <w:pStyle w:val="3"/>
        <w:ind w:left="119"/>
        <w:rPr>
          <w:rFonts w:ascii="Courier New"/>
        </w:rPr>
      </w:pPr>
      <w:r>
        <w:rPr>
          <w:rFonts w:ascii="Courier New"/>
        </w:rPr>
        <w:t>Example</w:t>
      </w: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rPr>
          <w:rFonts w:ascii="Courier New"/>
        </w:rPr>
      </w:pPr>
    </w:p>
    <w:p>
      <w:pPr>
        <w:pStyle w:val="4"/>
        <w:spacing w:before="65" w:line="300" w:lineRule="auto"/>
        <w:ind w:left="119" w:right="1201"/>
        <w:rPr>
          <w:rFonts w:ascii="Courier New"/>
        </w:rPr>
      </w:pPr>
      <w:r>
        <w:rPr>
          <w:rFonts w:ascii="Courier New"/>
        </w:rPr>
        <w:t>Enter total number of hands: 2 Current hand: a c i * p r t Would you like to substitute a letter? no</w:t>
      </w:r>
    </w:p>
    <w:p>
      <w:pPr>
        <w:spacing w:before="3" w:line="240" w:lineRule="auto"/>
        <w:rPr>
          <w:sz w:val="26"/>
        </w:rPr>
      </w:pPr>
    </w:p>
    <w:p>
      <w:pPr>
        <w:pStyle w:val="4"/>
        <w:ind w:left="119"/>
        <w:rPr>
          <w:rFonts w:ascii="Courier New"/>
        </w:rPr>
      </w:pPr>
      <w:r>
        <w:rPr>
          <w:rFonts w:ascii="Courier New"/>
        </w:rPr>
        <w:t>Current hand: a c i * p r t</w:t>
      </w:r>
    </w:p>
    <w:p>
      <w:pPr>
        <w:pStyle w:val="4"/>
        <w:spacing w:before="58" w:line="300" w:lineRule="auto"/>
        <w:ind w:left="119" w:right="1201"/>
        <w:rPr>
          <w:rFonts w:ascii="Courier New"/>
        </w:rPr>
      </w:pPr>
      <w:r>
        <w:rPr>
          <w:rFonts w:ascii="Courier New"/>
        </w:rPr>
        <w:t>Please enter a word or '!!' to indicate you are done: part "part" earned 114 points. Total: 114 points</w:t>
      </w:r>
    </w:p>
    <w:p>
      <w:pPr>
        <w:spacing w:before="3" w:line="240" w:lineRule="auto"/>
        <w:rPr>
          <w:sz w:val="26"/>
        </w:rPr>
      </w:pPr>
    </w:p>
    <w:p>
      <w:pPr>
        <w:pStyle w:val="4"/>
        <w:ind w:left="119"/>
        <w:rPr>
          <w:rFonts w:ascii="Courier New"/>
        </w:rPr>
      </w:pPr>
      <w:r>
        <w:rPr>
          <w:rFonts w:ascii="Courier New"/>
        </w:rPr>
        <w:t>Current hand: c i *</w:t>
      </w:r>
    </w:p>
    <w:p>
      <w:pPr>
        <w:pStyle w:val="4"/>
        <w:spacing w:before="60" w:line="300" w:lineRule="auto"/>
        <w:ind w:left="119" w:right="1327"/>
        <w:rPr>
          <w:rFonts w:ascii="Courier New"/>
        </w:rPr>
      </w:pPr>
      <w:r>
        <w:rPr>
          <w:rFonts w:ascii="Courier New"/>
        </w:rPr>
        <w:t>Please enter a word or '!!' to indicate you are done: ic* "ic*" earned 84 points. Total: 198 points</w:t>
      </w:r>
    </w:p>
    <w:p>
      <w:pPr>
        <w:spacing w:after="0" w:line="300" w:lineRule="auto"/>
        <w:rPr>
          <w:rFonts w:ascii="Courier New"/>
        </w:rPr>
        <w:sectPr>
          <w:pgSz w:w="11910" w:h="16840"/>
          <w:pgMar w:top="1340" w:right="1580" w:bottom="280" w:left="1680" w:header="720" w:footer="720" w:gutter="0"/>
        </w:sectPr>
      </w:pPr>
    </w:p>
    <w:p>
      <w:pPr>
        <w:pStyle w:val="4"/>
        <w:spacing w:before="84"/>
        <w:ind w:left="120"/>
        <w:rPr>
          <w:rFonts w:ascii="Courier New"/>
        </w:rPr>
      </w:pPr>
      <w:r>
        <w:rPr>
          <w:rFonts w:ascii="Courier New"/>
        </w:rPr>
        <w:t>Ran out of letters</w:t>
      </w:r>
    </w:p>
    <w:p>
      <w:pPr>
        <w:pStyle w:val="4"/>
        <w:spacing w:before="60"/>
        <w:ind w:left="120"/>
        <w:rPr>
          <w:rFonts w:ascii="Courier New"/>
        </w:rPr>
      </w:pPr>
      <w:r>
        <w:rPr>
          <w:rFonts w:ascii="Courier New"/>
        </w:rPr>
        <w:t>Total score for this hand: 198</w:t>
      </w: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pStyle w:val="4"/>
        <w:spacing w:before="60"/>
        <w:ind w:left="120"/>
        <w:rPr>
          <w:rFonts w:ascii="Courier New"/>
        </w:rPr>
      </w:pPr>
    </w:p>
    <w:p>
      <w:pPr>
        <w:spacing w:before="4" w:line="240" w:lineRule="auto"/>
        <w:rPr>
          <w:sz w:val="11"/>
        </w:rPr>
      </w:pPr>
      <w:r>
        <w:pict>
          <v:shape id="_x0000_s1026" o:spid="_x0000_s1026" style="position:absolute;left:0pt;margin-left:90pt;margin-top:8.7pt;height:0.1pt;width:63.1pt;mso-position-horizontal-relative:page;mso-wrap-distance-bottom:0pt;mso-wrap-distance-top:0pt;z-index:-15728640;mso-width-relative:page;mso-height-relative:page;" filled="f" stroked="t" coordorigin="1800,175" coordsize="1262,0" path="m1800,175l3062,175e">
            <v:path arrowok="t"/>
            <v:fill on="f" focussize="0,0"/>
            <v:stroke weight="0.623070866141732pt" color="#000000" dashstyle="dash"/>
            <v:imagedata o:title=""/>
            <o:lock v:ext="edit"/>
            <w10:wrap type="topAndBottom"/>
          </v:shape>
        </w:pict>
      </w:r>
    </w:p>
    <w:p>
      <w:pPr>
        <w:pStyle w:val="4"/>
        <w:spacing w:before="146" w:line="300" w:lineRule="auto"/>
        <w:ind w:left="120" w:right="3847"/>
        <w:rPr>
          <w:rFonts w:ascii="Courier New"/>
        </w:rPr>
      </w:pPr>
      <w:r>
        <w:rPr>
          <w:rFonts w:ascii="Courier New"/>
        </w:rPr>
        <w:t>Would you like to replay the hand? no Current hand: d d * l o u t</w:t>
      </w:r>
    </w:p>
    <w:p>
      <w:pPr>
        <w:spacing w:before="1" w:line="240" w:lineRule="auto"/>
        <w:rPr>
          <w:sz w:val="26"/>
        </w:rPr>
      </w:pPr>
    </w:p>
    <w:p>
      <w:pPr>
        <w:pStyle w:val="4"/>
        <w:spacing w:line="300" w:lineRule="auto"/>
        <w:ind w:left="120" w:right="3217"/>
        <w:rPr>
          <w:rFonts w:ascii="Courier New"/>
        </w:rPr>
      </w:pPr>
      <w:r>
        <w:rPr>
          <w:rFonts w:ascii="Courier New"/>
        </w:rPr>
        <w:t>Would you like to substitute a letter? yes Which letter would you like to replace: l</w:t>
      </w:r>
    </w:p>
    <w:p>
      <w:pPr>
        <w:spacing w:before="4" w:line="240" w:lineRule="auto"/>
        <w:rPr>
          <w:sz w:val="26"/>
        </w:rPr>
      </w:pPr>
    </w:p>
    <w:p>
      <w:pPr>
        <w:pStyle w:val="4"/>
        <w:ind w:left="120"/>
        <w:rPr>
          <w:rFonts w:ascii="Courier New"/>
        </w:rPr>
      </w:pPr>
      <w:r>
        <w:rPr>
          <w:rFonts w:ascii="Courier New"/>
        </w:rPr>
        <w:t>Current hand: d d * a o u t</w:t>
      </w:r>
    </w:p>
    <w:p>
      <w:pPr>
        <w:pStyle w:val="4"/>
        <w:spacing w:before="59" w:line="300" w:lineRule="auto"/>
        <w:ind w:left="120" w:right="1326"/>
        <w:rPr>
          <w:rFonts w:ascii="Courier New"/>
        </w:rPr>
      </w:pPr>
      <w:r>
        <w:rPr>
          <w:rFonts w:ascii="Courier New"/>
        </w:rPr>
        <w:t>Please enter a word or '!!' to indicate you are done: out "out" earned 27 points. Total: 27 points</w:t>
      </w:r>
    </w:p>
    <w:p>
      <w:pPr>
        <w:spacing w:before="4" w:line="240" w:lineRule="auto"/>
        <w:rPr>
          <w:sz w:val="26"/>
        </w:rPr>
      </w:pPr>
    </w:p>
    <w:p>
      <w:pPr>
        <w:pStyle w:val="4"/>
        <w:ind w:left="120"/>
        <w:rPr>
          <w:rFonts w:ascii="Courier New"/>
        </w:rPr>
      </w:pPr>
      <w:r>
        <w:rPr>
          <w:rFonts w:ascii="Courier New"/>
        </w:rPr>
        <w:t>Current hand: d d * a</w:t>
      </w:r>
    </w:p>
    <w:p>
      <w:pPr>
        <w:pStyle w:val="4"/>
        <w:spacing w:before="60" w:line="300" w:lineRule="auto"/>
        <w:ind w:left="120" w:right="1452"/>
        <w:rPr>
          <w:rFonts w:ascii="Courier New"/>
        </w:rPr>
      </w:pPr>
      <w:r>
        <w:pict>
          <v:shape id="_x0000_s1027" o:spid="_x0000_s1027" style="position:absolute;left:0pt;margin-left:90pt;margin-top:38.4pt;height:0.1pt;width:63.1pt;mso-position-horizontal-relative:page;mso-wrap-distance-bottom:0pt;mso-wrap-distance-top:0pt;z-index:-15728640;mso-width-relative:page;mso-height-relative:page;" filled="f" stroked="t" coordorigin="1800,768" coordsize="1262,0" path="m1800,768l3062,768e">
            <v:path arrowok="t"/>
            <v:fill on="f" focussize="0,0"/>
            <v:stroke weight="0.623070866141732pt" color="#000000" dashstyle="dash"/>
            <v:imagedata o:title=""/>
            <o:lock v:ext="edit"/>
            <w10:wrap type="topAndBottom"/>
          </v:shape>
        </w:pict>
      </w:r>
      <w:r>
        <w:rPr>
          <w:rFonts w:ascii="Courier New"/>
        </w:rPr>
        <w:t>Please enter a word or '!!' to indicate you are done: !! Total score for this hand: 27</w:t>
      </w: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60" w:line="300" w:lineRule="auto"/>
        <w:ind w:left="120" w:right="1452"/>
        <w:rPr>
          <w:rFonts w:ascii="Courier New"/>
        </w:rPr>
      </w:pPr>
    </w:p>
    <w:p>
      <w:pPr>
        <w:pStyle w:val="4"/>
        <w:spacing w:before="146" w:line="300" w:lineRule="auto"/>
        <w:ind w:left="120"/>
        <w:rPr>
          <w:rFonts w:ascii="Courier New"/>
        </w:rPr>
      </w:pPr>
      <w:r>
        <w:rPr>
          <w:rFonts w:ascii="Courier New"/>
        </w:rPr>
        <w:t>Would you like to replay the hand? yes Current hand: d d * a o u t Please enter a word or '!!' to indicate you are done: d*d</w:t>
      </w:r>
    </w:p>
    <w:p>
      <w:pPr>
        <w:pStyle w:val="4"/>
        <w:spacing w:before="1"/>
        <w:ind w:left="120"/>
        <w:rPr>
          <w:rFonts w:ascii="Courier New"/>
        </w:rPr>
      </w:pPr>
      <w:r>
        <w:rPr>
          <w:rFonts w:ascii="Courier New"/>
        </w:rPr>
        <w:t>"d*d" earned 36 points. Total: 36 points</w:t>
      </w:r>
    </w:p>
    <w:p>
      <w:pPr>
        <w:spacing w:before="5" w:line="240" w:lineRule="auto"/>
        <w:rPr>
          <w:sz w:val="31"/>
        </w:rPr>
      </w:pPr>
    </w:p>
    <w:p>
      <w:pPr>
        <w:pStyle w:val="4"/>
        <w:spacing w:before="1"/>
        <w:ind w:left="120"/>
        <w:rPr>
          <w:rFonts w:ascii="Courier New"/>
        </w:rPr>
      </w:pPr>
      <w:r>
        <w:rPr>
          <w:rFonts w:ascii="Courier New"/>
        </w:rPr>
        <w:t>Current hand: a o u t</w:t>
      </w:r>
    </w:p>
    <w:p>
      <w:pPr>
        <w:pStyle w:val="4"/>
        <w:spacing w:before="59" w:line="600" w:lineRule="auto"/>
        <w:ind w:left="120" w:right="1326"/>
        <w:rPr>
          <w:rFonts w:ascii="Courier New"/>
        </w:rPr>
      </w:pPr>
      <w:r>
        <w:rPr>
          <w:rFonts w:ascii="Courier New"/>
        </w:rPr>
        <w:t>Please enter a word or '!!' to indicate you are done: out "out" earned 54 points. Total: 90 points</w:t>
      </w:r>
    </w:p>
    <w:p>
      <w:pPr>
        <w:spacing w:before="2" w:line="240" w:lineRule="auto"/>
        <w:rPr>
          <w:sz w:val="26"/>
        </w:rPr>
      </w:pPr>
    </w:p>
    <w:p>
      <w:pPr>
        <w:pStyle w:val="4"/>
        <w:ind w:left="120"/>
        <w:rPr>
          <w:rFonts w:ascii="Courier New"/>
        </w:rPr>
      </w:pPr>
      <w:r>
        <w:rPr>
          <w:rFonts w:ascii="Courier New"/>
        </w:rPr>
        <w:t>Current hand: a</w:t>
      </w:r>
    </w:p>
    <w:p>
      <w:pPr>
        <w:pStyle w:val="4"/>
        <w:spacing w:before="60" w:line="300" w:lineRule="auto"/>
        <w:ind w:left="120" w:right="1452"/>
        <w:rPr>
          <w:rFonts w:ascii="Courier New"/>
        </w:rPr>
      </w:pPr>
      <w:r>
        <w:pict>
          <v:shape id="_x0000_s1028" o:spid="_x0000_s1028" style="position:absolute;left:0pt;margin-left:90pt;margin-top:38.5pt;height:0.1pt;width:63.1pt;mso-position-horizontal-relative:page;mso-wrap-distance-bottom:0pt;mso-wrap-distance-top:0pt;z-index:-15727616;mso-width-relative:page;mso-height-relative:page;" filled="f" stroked="t" coordorigin="1800,770" coordsize="1262,0" path="m1800,770l3062,770e">
            <v:path arrowok="t"/>
            <v:fill on="f" focussize="0,0"/>
            <v:stroke weight="0.623070866141732pt" color="#000000" dashstyle="dash"/>
            <v:imagedata o:title=""/>
            <o:lock v:ext="edit"/>
            <w10:wrap type="topAndBottom"/>
          </v:shape>
        </w:pict>
      </w:r>
      <w:r>
        <w:rPr>
          <w:rFonts w:ascii="Courier New"/>
        </w:rPr>
        <w:t>Please enter a word or '!!' to indicate you are done: !! Total score for this hand: 90</w:t>
      </w:r>
    </w:p>
    <w:p>
      <w:pPr>
        <w:pStyle w:val="4"/>
        <w:spacing w:before="146"/>
        <w:ind w:left="119"/>
        <w:rPr>
          <w:rFonts w:ascii="Courier New"/>
        </w:rPr>
      </w:pPr>
      <w:r>
        <w:rPr>
          <w:rFonts w:ascii="Courier New"/>
        </w:rPr>
        <w:t>Total score over all hands: 288</w:t>
      </w:r>
    </w:p>
    <w:p>
      <w:pPr>
        <w:spacing w:before="5" w:line="240" w:lineRule="auto"/>
        <w:rPr>
          <w:sz w:val="31"/>
        </w:rPr>
      </w:pPr>
    </w:p>
    <w:p>
      <w:pPr>
        <w:pStyle w:val="3"/>
      </w:pPr>
      <w:r>
        <w:rPr>
          <w:color w:val="FF0000"/>
        </w:rPr>
        <w:t>到此：本次作业就完成了！</w:t>
      </w:r>
    </w:p>
    <w:sectPr>
      <w:pgSz w:w="11910" w:h="16840"/>
      <w:pgMar w:top="134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649" w:hanging="529"/>
        <w:jc w:val="left"/>
      </w:pPr>
      <w:rPr>
        <w:rFonts w:hint="default" w:ascii="宋体" w:hAnsi="宋体" w:eastAsia="宋体" w:cs="宋体"/>
        <w:spacing w:val="-2"/>
        <w:w w:val="100"/>
        <w:sz w:val="19"/>
        <w:szCs w:val="19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9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29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19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08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98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88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77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67" w:hanging="26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649" w:hanging="529"/>
        <w:jc w:val="left"/>
      </w:pPr>
      <w:rPr>
        <w:rFonts w:hint="default" w:ascii="宋体" w:hAnsi="宋体" w:eastAsia="宋体" w:cs="宋体"/>
        <w:spacing w:val="-44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0" w:hanging="5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1" w:hanging="5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1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2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3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3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44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45" w:hanging="529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2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8" w:hanging="5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7" w:hanging="5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5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4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3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1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0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9" w:hanging="52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59E54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宋体" w:hAnsi="宋体" w:eastAsia="宋体" w:cs="宋体"/>
      <w:b/>
      <w:bCs/>
      <w:sz w:val="21"/>
      <w:szCs w:val="21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11"/>
      <w:ind w:left="2204" w:right="2305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20" w:hanging="529"/>
    </w:pPr>
    <w:rPr>
      <w:rFonts w:ascii="宋体" w:hAnsi="宋体" w:eastAsia="宋体" w:cs="宋体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2020-04-11T05:50:00Z</dcterms:created>
  <dc:creator>Luhq</dc:creator>
  <cp:keywords>dictionary，function，testing......</cp:keywords>
  <cp:lastModifiedBy>默</cp:lastModifiedBy>
  <dcterms:modified xsi:type="dcterms:W3CDTF">2020-04-12T05:15:57Z</dcterms:modified>
  <dc:title>Python(H) 使用字典的拼字游戏练习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2020-04-11T00:00:00Z</vt:filetime>
  </property>
  <property fmtid="{D5CDD505-2E9C-101B-9397-08002B2CF9AE}" pid="5" name="KSOProductBuildVer">
    <vt:lpwstr>2052-11.1.0.9513</vt:lpwstr>
  </property>
</Properties>
</file>